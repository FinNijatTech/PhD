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Filtered News Data</w:t>
      </w:r>
    </w:p>
    <w:p>
      <w:pPr>
        <w:pStyle w:val="Heading2"/>
      </w:pPr>
      <w:r>
        <w:t>Date: 20230310042411</w:t>
      </w:r>
    </w:p>
    <w:p>
      <w:r>
        <w:t>URL: https://web.archive.org/web/20230310042411/http://finance.yahoo.com/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futures3,892.00-28.00(-0.71%)dow futures32,045.00-214.00(-0.66%)nasdaq</w:t>
        <w:br/>
        <w:t>futures11,938.75-68.50(-0.57%)russell 2000 futures1,811.10-16.10(-0.88%)crude</w:t>
        <w:br/>
        <w:t>oil75.12-0.60(-0.79%)gold1,832.40-2.20(-0.12%)                   advertisement</w:t>
        <w:br/>
        <w:t>advertisement                    advertisement                    advertisement</w:t>
        <w:br/>
        <w:t>construction jobs hold key to deciphering friday's jobs reportwall street is</w:t>
        <w:br/>
        <w:t>looking for signs of a labor market slowdown ahead of a potential</w:t>
        <w:br/>
        <w:t>recession.yahoo financeasia stocks drop as us bank rout damps risk</w:t>
        <w:br/>
        <w:t>takingbloombergbiden's budget cuts $31 billion in tax breaks for oil</w:t>
        <w:br/>
        <w:t>companiesyahoo financefounders fund, other vcs urge companies pull money from</w:t>
        <w:br/>
        <w:t>svbbloomberg0 : 51why a ‘no landing’ scenario isn’t an option for the fed,</w:t>
        <w:br/>
        <w:t>according to wsj’s nick timiraosyahoo finance video2 : 26tesla stock is a ‘clear</w:t>
        <w:br/>
        <w:t>winner’: analystyahoo finance videocybersecurity is ‘resilient’: crowdstrike</w:t>
        <w:br/>
        <w:t>ceoyahoo financeluxury watches top s&amp;p in past 5 years: reportyahoo</w:t>
        <w:br/>
        <w:t>financedisney's iger: 'open-minded' about espn's futureyahoo</w:t>
        <w:br/>
        <w:t>financebusinesstechcrunchsilicon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atlantic.businessyahoo financestock market news today: stocks crushed as banking</w:t>
        <w:br/>
        <w:t>fears rise, jobs report loomsstocks fell sharply on thursday as worries over the</w:t>
        <w:br/>
        <w:t>banking sector and a looming jobs report pressured markets during a day of</w:t>
        <w:br/>
        <w:t>relentless selling for u.s. socks.stock market news today: stocks finish mixed</w:t>
        <w:br/>
        <w:t>as powell wraps up testimony amid continued jobs strengthyahoo financepowell</w:t>
        <w:br/>
        <w:t>leaves options open for fed's march meeting: 'we are not on a preset path'yahoo</w:t>
        <w:br/>
        <w:t>financebusinessyahoo financebiden budget proposes closing crypto loophole to</w:t>
        <w:br/>
        <w:t>raise $24 billion in new revenuebiden's budget proposal rolled out thursday</w:t>
        <w:br/>
        <w:t>included a new provision that would close a loophole currently available to</w:t>
        <w:br/>
        <w:t>crypto investors that could raise up to $24 billion in revenue.biden budget plan</w:t>
        <w:br/>
        <w:t>would close crypto tax loss harvesting loopholecoindeskbiden will release his</w:t>
        <w:br/>
        <w:t>budget today. here are 3 big ways it could affect you.barrons.combusinessyahoo</w:t>
        <w:br/>
        <w:t>financegm offers voluntary buyouts to us salaried workers, expects $1.5b</w:t>
        <w:br/>
        <w:t>chargegeneral motors is laying out its plan to extract $2 billion in cost</w:t>
        <w:br/>
        <w:t>savings, and it seems reductions in its labor force will be a big part of it.</w:t>
        <w:br/>
        <w:t>“this voluntary program offers eligible employees an opportunity to make a</w:t>
        <w:br/>
        <w:t>career change or retire earlier. we are offering three packages based on level</w:t>
        <w:br/>
        <w:t>and service to the company. employees are strongly encouraged to consider the</w:t>
        <w:br/>
        <w:t>program,” a gm spokesperson said in a statement sent to yahoo finance. “by</w:t>
        <w:br/>
        <w:t>permanently bringing down structured costs, we can improve vehicle profitability</w:t>
        <w:br/>
        <w:t>and remain nimble in an increasingly competitive market.”gm offers buyouts as</w:t>
        <w:br/>
        <w:t>part of cost reduction planfox businessgm’s stock slips 2% as auto maker</w:t>
        <w:br/>
        <w:t>announces buyouts leading to $1.5 billion in chargesmarketwatch</w:t>
        <w:br/>
        <w:t>advertisement                    advertisement my portfolio &amp;</w:t>
        <w:br/>
        <w:t>marketscustomizerecently viewedyour list is empty.</w:t>
        <w:br/>
        <w:t>advertisement latest research reportspremium analysis from morningstar &amp;</w:t>
        <w:br/>
        <w:t>argusorclbearishoracle corporation: oracle sees in-line q3 as lack of</w:t>
        <w:br/>
        <w:t>consumption-based model provides stability; shares overvalued1 hour ago •</w:t>
        <w:br/>
        <w:t>morningstareduneutralnew oriental education &amp; technology group inc.: new</w:t>
        <w:br/>
        <w:t>oriental reports mixed september-november results; maintain fve at usd 32.503</w:t>
        <w:br/>
        <w:t>hours ago • morningstarnvsbullishnovartis ag: novartis reports steady fourth</w:t>
        <w:br/>
        <w:t>quarter with new and core drugs offsetting generic pressures3 hours ago •</w:t>
        <w:br/>
        <w:t>morningstarview all 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20230310042414</w:t>
      </w:r>
    </w:p>
    <w:p>
      <w:r>
        <w:t>URL: https://web.archive.org/web/20230310042414/https://finance.yahoo.com/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futures3,892.00-28.00(-0.71%)dow futures32,045.00-214.00(-0.66%)nasdaq</w:t>
        <w:br/>
        <w:t>futures11,938.75-68.50(-0.57%)russell 2000 futures1,811.10-16.10(-0.88%)crude</w:t>
        <w:br/>
        <w:t>oil75.12-0.60(-0.79%)gold1,832.40-2.20(-0.12%)                   advertisement</w:t>
        <w:br/>
        <w:t>advertisement                    advertisement                    advertisement</w:t>
        <w:br/>
        <w:t>construction jobs hold key to deciphering friday's jobs reportwall street is</w:t>
        <w:br/>
        <w:t>looking for signs of a labor market slowdown ahead of a potential</w:t>
        <w:br/>
        <w:t>recession.yahoo financeasia stocks drop as us bank rout damps risk</w:t>
        <w:br/>
        <w:t>takingbloombergbiden's budget cuts $31 billion in tax breaks for oil</w:t>
        <w:br/>
        <w:t>companiesyahoo financefounders fund, other vcs urge companies pull money from</w:t>
        <w:br/>
        <w:t>svbbloomberg0 : 51why a ‘no landing’ scenario isn’t an option for the fed,</w:t>
        <w:br/>
        <w:t>according to wsj’s nick timiraosyahoo finance video2 : 26tesla stock is a ‘clear</w:t>
        <w:br/>
        <w:t>winner’: analystyahoo finance videocybersecurity is ‘resilient’: crowdstrike</w:t>
        <w:br/>
        <w:t>ceoyahoo financeluxury watches top s&amp;p in past 5 years: reportyahoo</w:t>
        <w:br/>
        <w:t>financedisney's iger: 'open-minded' about espn's futureyahoo</w:t>
        <w:br/>
        <w:t>financebusinesstechcrunchsilicon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atlantic.businessyahoo financestock market news today: stocks crushed as banking</w:t>
        <w:br/>
        <w:t>fears rise, jobs report loomsstocks fell sharply on thursday as worries over the</w:t>
        <w:br/>
        <w:t>banking sector and a looming jobs report pressured markets during a day of</w:t>
        <w:br/>
        <w:t>relentless selling for u.s. socks.stock market news today: stocks finish mixed</w:t>
        <w:br/>
        <w:t>as powell wraps up testimony amid continued jobs strengthyahoo financepowell</w:t>
        <w:br/>
        <w:t>leaves options open for fed's march meeting: 'we are not on a preset path'yahoo</w:t>
        <w:br/>
        <w:t>financebusinessyahoo financebiden budget proposes closing crypto loophole to</w:t>
        <w:br/>
        <w:t>raise $24 billion in new revenuebiden's budget proposal rolled out thursday</w:t>
        <w:br/>
        <w:t>included a new provision that would close a loophole currently available to</w:t>
        <w:br/>
        <w:t>crypto investors that could raise up to $24 billion in revenue.biden budget plan</w:t>
        <w:br/>
        <w:t>would close crypto tax loss harvesting loopholecoindeskbiden will release his</w:t>
        <w:br/>
        <w:t>budget today. here are 3 big ways it could affect you.barrons.combusinessyahoo</w:t>
        <w:br/>
        <w:t>financegm offers voluntary buyouts to us salaried workers, expects $1.5b</w:t>
        <w:br/>
        <w:t>chargegeneral motors is laying out its plan to extract $2 billion in cost</w:t>
        <w:br/>
        <w:t>savings, and it seems reductions in its labor force will be a big part of it.</w:t>
        <w:br/>
        <w:t>“this voluntary program offers eligible employees an opportunity to make a</w:t>
        <w:br/>
        <w:t>career change or retire earlier. we are offering three packages based on level</w:t>
        <w:br/>
        <w:t>and service to the company. employees are strongly encouraged to consider the</w:t>
        <w:br/>
        <w:t>program,” a gm spokesperson said in a statement sent to yahoo finance. “by</w:t>
        <w:br/>
        <w:t>permanently bringing down structured costs, we can improve vehicle profitability</w:t>
        <w:br/>
        <w:t>and remain nimble in an increasingly competitive market.”gm offers buyouts as</w:t>
        <w:br/>
        <w:t>part of cost reduction planfox businessgm’s stock slips 2% as auto maker</w:t>
        <w:br/>
        <w:t>announces buyouts leading to $1.5 billion in chargesmarketwatch</w:t>
        <w:br/>
        <w:t>advertisement                    advertisement my portfolio &amp;</w:t>
        <w:br/>
        <w:t>marketscustomizerecently viewedyour list is empty.</w:t>
        <w:br/>
        <w:t>advertisement latest research reportspremium analysis from morningstar &amp;</w:t>
        <w:br/>
        <w:t>argusorclbearishoracle corporation: oracle sees in-line q3 as lack of</w:t>
        <w:br/>
        <w:t>consumption-based model provides stability; shares overvalued1 hour ago •</w:t>
        <w:br/>
        <w:t>morningstareduneutralnew oriental education &amp; technology group inc.: new</w:t>
        <w:br/>
        <w:t>oriental reports mixed september-november results; maintain fve at usd 32.503</w:t>
        <w:br/>
        <w:t>hours ago • morningstarnvsbullishnovartis ag: novartis reports steady fourth</w:t>
        <w:br/>
        <w:t>quarter with new and core drugs offsetting generic pressures3 hours ago •</w:t>
        <w:br/>
        <w:t>morningstarview all 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20230310043936</w:t>
      </w:r>
    </w:p>
    <w:p>
      <w:r>
        <w:t>URL: https://web.archive.org/web/20230310043936/http://finance.yahoo.com/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futures3,890.00-30.00(-0.77%)dow futures32,026.00-233.00(-0.72%)nasdaq</w:t>
        <w:br/>
        <w:t>futures11,932.25-75.00(-0.62%)russell 2000 futures1,810.10-17.10(-0.94%)crude</w:t>
        <w:br/>
        <w:t>oil75.04-0.68(-0.90%)gold1,833.00-1.60(-0.09%)                   advertisement</w:t>
        <w:br/>
        <w:t>advertisement                    advertisement                    advertisement</w:t>
        <w:br/>
        <w:t>construction jobs hold key to deciphering friday's jobs reportwall street is</w:t>
        <w:br/>
        <w:t>looking for signs of a labor market slowdown ahead of a potential</w:t>
        <w:br/>
        <w:t>recession.yahoo financeasia stocks drop as us bank rout damps risk</w:t>
        <w:br/>
        <w:t>takingbloombergbiden's budget cuts $31 billion in tax breaks for oil</w:t>
        <w:br/>
        <w:t>companiesyahoo financefounders fund, other vcs urge companies pull money from</w:t>
        <w:br/>
        <w:t>svbbloomberg0 : 51why a ‘no landing’ scenario isn’t an option for the fed,</w:t>
        <w:br/>
        <w:t>according to wsj’s nick timiraosyahoo finance video2 : 26tesla stock is a ‘clear</w:t>
        <w:br/>
        <w:t>winner’: analystyahoo finance videocybersecurity is ‘resilient’: crowdstrike</w:t>
        <w:br/>
        <w:t>ceoyahoo financeluxury watches top s&amp;p in past 5 years: reportyahoo</w:t>
        <w:br/>
        <w:t>financedisney's iger: 'open-minded' about espn's futureyahoo</w:t>
        <w:br/>
        <w:t>financebusinesstechcrunchsilicon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atlantic.businessyahoo financestock market news today: stocks crushed as banking</w:t>
        <w:br/>
        <w:t>fears rise, jobs report loomsstocks fell sharply on thursday as worries over the</w:t>
        <w:br/>
        <w:t>banking sector and a looming jobs report pressured markets during a day of</w:t>
        <w:br/>
        <w:t>relentless selling for u.s. socks.stock market news today: stocks finish mixed</w:t>
        <w:br/>
        <w:t>as powell wraps up testimony amid continued jobs strengthyahoo financepowell</w:t>
        <w:br/>
        <w:t>leaves options open for fed's march meeting: 'we are not on a preset path'yahoo</w:t>
        <w:br/>
        <w:t>financebusinessyahoo financebiden budget proposes closing crypto loophole to</w:t>
        <w:br/>
        <w:t>raise $24 billion in new revenuebiden's budget proposal rolled out thursday</w:t>
        <w:br/>
        <w:t>included a new provision that would close a loophole currently available to</w:t>
        <w:br/>
        <w:t>crypto investors that could raise up to $24 billion in revenue.biden budget plan</w:t>
        <w:br/>
        <w:t>would close crypto tax loss harvesting loopholecoindeskbiden will release his</w:t>
        <w:br/>
        <w:t>budget today. here are 3 big ways it could affect you.barrons.combusinessyahoo</w:t>
        <w:br/>
        <w:t>financegm offers voluntary buyouts to us salaried workers, expects $1.5b</w:t>
        <w:br/>
        <w:t>chargegeneral motors is laying out its plan to extract $2 billion in cost</w:t>
        <w:br/>
        <w:t>savings, and it seems reductions in its labor force will be a big part of it.</w:t>
        <w:br/>
        <w:t>“this voluntary program offers eligible employees an opportunity to make a</w:t>
        <w:br/>
        <w:t>career change or retire earlier. we are offering three packages based on level</w:t>
        <w:br/>
        <w:t>and service to the company. employees are strongly encouraged to consider the</w:t>
        <w:br/>
        <w:t>program,” a gm spokesperson said in a statement sent to yahoo finance. “by</w:t>
        <w:br/>
        <w:t>permanently bringing down structured costs, we can improve vehicle profitability</w:t>
        <w:br/>
        <w:t>and remain nimble in an increasingly competitive market.”gm offers buyouts as</w:t>
        <w:br/>
        <w:t>part of cost reduction planfox businessgm’s stock slips 2% as auto maker</w:t>
        <w:br/>
        <w:t>announces buyouts leading to $1.5 billion in chargesmarketwatch</w:t>
        <w:br/>
        <w:t>advertisement                    advertisement my portfolio &amp;</w:t>
        <w:br/>
        <w:t>marketscustomizerecently viewedyour list is empty.</w:t>
        <w:br/>
        <w:t>advertisement latest research reportspremium analysis from morningstar &amp;</w:t>
        <w:br/>
        <w:t>argusorclbearishoracle corporation: oracle sees in-line q3 as lack of</w:t>
        <w:br/>
        <w:t>consumption-based model provides stability; shares overvalued2 hours ago •</w:t>
        <w:br/>
        <w:t>morningstareduneutralnew oriental education &amp; technology group inc.: new</w:t>
        <w:br/>
        <w:t>oriental reports mixed september-november results; maintain fve at usd 32.503</w:t>
        <w:br/>
        <w:t>hours ago • morningstarnvsbullishnovartis ag: novartis reports steady fourth</w:t>
        <w:br/>
        <w:t>quarter with new and core drugs offsetting generic pressures3 hours ago •</w:t>
        <w:br/>
        <w:t>morningstarview all 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20230310043938</w:t>
      </w:r>
    </w:p>
    <w:p>
      <w:r>
        <w:t>URL: https://web.archive.org/web/20230310043938/https://finance.yahoo.com/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futures3,890.00-30.00(-0.77%)dow futures32,026.00-233.00(-0.72%)nasdaq</w:t>
        <w:br/>
        <w:t>futures11,932.25-75.00(-0.62%)russell 2000 futures1,810.10-17.10(-0.94%)crude</w:t>
        <w:br/>
        <w:t>oil75.04-0.68(-0.90%)gold1,833.00-1.60(-0.09%)                   advertisement</w:t>
        <w:br/>
        <w:t>advertisement                    advertisement                    advertisement</w:t>
        <w:br/>
        <w:t>construction jobs hold key to deciphering friday's jobs reportwall street is</w:t>
        <w:br/>
        <w:t>looking for signs of a labor market slowdown ahead of a potential</w:t>
        <w:br/>
        <w:t>recession.yahoo financeasia stocks drop as us bank rout damps risk</w:t>
        <w:br/>
        <w:t>takingbloombergbiden's budget cuts $31 billion in tax breaks for oil</w:t>
        <w:br/>
        <w:t>companiesyahoo financefounders fund, other vcs urge companies pull money from</w:t>
        <w:br/>
        <w:t>svbbloomberg0 : 51why a ‘no landing’ scenario isn’t an option for the fed,</w:t>
        <w:br/>
        <w:t>according to wsj’s nick timiraosyahoo finance video2 : 26tesla stock is a ‘clear</w:t>
        <w:br/>
        <w:t>winner’: analystyahoo finance videocybersecurity is ‘resilient’: crowdstrike</w:t>
        <w:br/>
        <w:t>ceoyahoo financeluxury watches top s&amp;p in past 5 years: reportyahoo</w:t>
        <w:br/>
        <w:t>financedisney's iger: 'open-minded' about espn's futureyahoo</w:t>
        <w:br/>
        <w:t>financebusinesstechcrunchsilicon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atlantic.businessyahoo financestock market news today: stocks crushed as banking</w:t>
        <w:br/>
        <w:t>fears rise, jobs report loomsstocks fell sharply on thursday as worries over the</w:t>
        <w:br/>
        <w:t>banking sector and a looming jobs report pressured markets during a day of</w:t>
        <w:br/>
        <w:t>relentless selling for u.s. socks.stock market news today: stocks finish mixed</w:t>
        <w:br/>
        <w:t>as powell wraps up testimony amid continued jobs strengthyahoo financepowell</w:t>
        <w:br/>
        <w:t>leaves options open for fed's march meeting: 'we are not on a preset path'yahoo</w:t>
        <w:br/>
        <w:t>financebusinessyahoo financebiden budget proposes closing crypto loophole to</w:t>
        <w:br/>
        <w:t>raise $24 billion in new revenuebiden's budget proposal rolled out thursday</w:t>
        <w:br/>
        <w:t>included a new provision that would close a loophole currently available to</w:t>
        <w:br/>
        <w:t>crypto investors that could raise up to $24 billion in revenue.biden budget plan</w:t>
        <w:br/>
        <w:t>would close crypto tax loss harvesting loopholecoindeskbiden will release his</w:t>
        <w:br/>
        <w:t>budget today. here are 3 big ways it could affect you.barrons.combusinessyahoo</w:t>
        <w:br/>
        <w:t>financegm offers voluntary buyouts to us salaried workers, expects $1.5b</w:t>
        <w:br/>
        <w:t>chargegeneral motors is laying out its plan to extract $2 billion in cost</w:t>
        <w:br/>
        <w:t>savings, and it seems reductions in its labor force will be a big part of it.</w:t>
        <w:br/>
        <w:t>“this voluntary program offers eligible employees an opportunity to make a</w:t>
        <w:br/>
        <w:t>career change or retire earlier. we are offering three packages based on level</w:t>
        <w:br/>
        <w:t>and service to the company. employees are strongly encouraged to consider the</w:t>
        <w:br/>
        <w:t>program,” a gm spokesperson said in a statement sent to yahoo finance. “by</w:t>
        <w:br/>
        <w:t>permanently bringing down structured costs, we can improve vehicle profitability</w:t>
        <w:br/>
        <w:t>and remain nimble in an increasingly competitive market.”gm offers buyouts as</w:t>
        <w:br/>
        <w:t>part of cost reduction planfox businessgm’s stock slips 2% as auto maker</w:t>
        <w:br/>
        <w:t>announces buyouts leading to $1.5 billion in chargesmarketwatch</w:t>
        <w:br/>
        <w:t>advertisement                    advertisement my portfolio &amp;</w:t>
        <w:br/>
        <w:t>marketscustomizerecently viewedyour list is empty.</w:t>
        <w:br/>
        <w:t>advertisement latest research reportspremium analysis from morningstar &amp;</w:t>
        <w:br/>
        <w:t>argusorclbearishoracle corporation: oracle sees in-line q3 as lack of</w:t>
        <w:br/>
        <w:t>consumption-based model provides stability; shares overvalued2 hours ago •</w:t>
        <w:br/>
        <w:t>morningstareduneutralnew oriental education &amp; technology group inc.: new</w:t>
        <w:br/>
        <w:t>oriental reports mixed september-november results; maintain fve at usd 32.503</w:t>
        <w:br/>
        <w:t>hours ago • morningstarnvsbullishnovartis ag: novartis reports steady fourth</w:t>
        <w:br/>
        <w:t>quarter with new and core drugs offsetting generic pressures3 hours ago •</w:t>
        <w:br/>
        <w:t>morningstarview all 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20230310052057</w:t>
      </w:r>
    </w:p>
    <w:p>
      <w:r>
        <w:t>URL: https://web.archive.org/web/20230310052057/https://finance.yahoo.com/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open in 9 hours 10</w:t>
        <w:br/>
        <w:t>minutess&amp;p futures3,893.75-26.25(-0.67%)dow</w:t>
        <w:br/>
        <w:t>futures32,045.00-214.00(-0.66%)nasdaq futures11,954.00-53.25(-0.44%)russell 2000</w:t>
        <w:br/>
        <w:t>futures1,811.30-15.90(-0.87%)crude</w:t>
        <w:br/>
        <w:t>oil75.13-0.59(-0.78%)gold1,833.40-1.20(-0.07%)                   advertisement</w:t>
        <w:br/>
        <w:t>advertisement                    advertisement                    advertisement</w:t>
        <w:br/>
        <w:t>construction jobs hold key to deciphering friday's jobs reportwall street is</w:t>
        <w:br/>
        <w:t>looking for signs of a labor market slowdown ahead of a potential</w:t>
        <w:br/>
        <w:t>recession.yahoo financeasia stocks drop as us bank rout damps risk</w:t>
        <w:br/>
        <w:t>takingbloombergbiden's budget cuts $31 billion in tax breaks for oil</w:t>
        <w:br/>
        <w:t>companiesyahoo financefounders fund, other vcs urge companies pull money from</w:t>
        <w:br/>
        <w:t>svbbloomberg0 : 51why a ‘no landing’ scenario isn’t an option for the fed,</w:t>
        <w:br/>
        <w:t>according to wsj’s nick timiraosyahoo finance video2 : 26tesla stock is a ‘clear</w:t>
        <w:br/>
        <w:t>winner’: analystyahoo finance videocybersecurity is ‘resilient’: crowdstrike</w:t>
        <w:br/>
        <w:t>ceoyahoo financeluxury watches top s&amp;p in past 5 years: reportyahoo</w:t>
        <w:br/>
        <w:t>financedisney's iger: 'open-minded' about espn's futureyahoo</w:t>
        <w:br/>
        <w:t>financebusinesstechcrunchsilicon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atlantic.businessyahoo financestock market news today: stocks crushed as banking</w:t>
        <w:br/>
        <w:t>fears rise, jobs report loomsstocks fell sharply on thursday as worries over the</w:t>
        <w:br/>
        <w:t>banking sector and a looming jobs report pressured markets during a day of</w:t>
        <w:br/>
        <w:t>relentless selling for u.s. socks.stock market news today: stocks finish mixed</w:t>
        <w:br/>
        <w:t>as powell wraps up testimony amid continued jobs strengthyahoo financepowell</w:t>
        <w:br/>
        <w:t>leaves options open for fed's march meeting: 'we are not on a preset path'yahoo</w:t>
        <w:br/>
        <w:t>financebusinessyahoo financebiden budget proposes closing crypto loophole to</w:t>
        <w:br/>
        <w:t>raise $24 billion in new revenuebiden's budget proposal rolled out thursday</w:t>
        <w:br/>
        <w:t>included a new provision that would close a loophole currently available to</w:t>
        <w:br/>
        <w:t>crypto investors that could raise up to $24 billion in revenue.biden budget plan</w:t>
        <w:br/>
        <w:t>would close crypto tax loss harvesting loopholecoindeskbiden will release his</w:t>
        <w:br/>
        <w:t>budget today. here are 3 big ways it could affect you.barrons.combusinessyahoo</w:t>
        <w:br/>
        <w:t>financewhy recession odds just spiked after powell addressed congress: morning</w:t>
        <w:br/>
        <w:t>briefa hawkish jerome powell is upending market expectations of a "no landing"</w:t>
        <w:br/>
        <w:t>scenario.                   advertisement                    advertisement my</w:t>
        <w:br/>
        <w:t>portfolio &amp; marketscustomizerecently viewedyour list is empty.</w:t>
        <w:br/>
        <w:t>advertisement latest research reportspremium analysis from morningstar &amp;</w:t>
        <w:br/>
        <w:t>argusorclbearishoracle corporation: oracle sees in-line q3 as lack of</w:t>
        <w:br/>
        <w:t>consumption-based model provides stability; shares overvalued2 hours ago •</w:t>
        <w:br/>
        <w:t>morningstareduneutralnew oriental education &amp; technology group inc.: new</w:t>
        <w:br/>
        <w:t>oriental reports mixed september-november results; maintain fve at usd 32.504</w:t>
        <w:br/>
        <w:t>hours ago • morningstarnvsbullishnovartis ag: novartis reports steady fourth</w:t>
        <w:br/>
        <w:t>quarter with new and core drugs offsetting generic pressures4 hours ago •</w:t>
        <w:br/>
        <w:t>morningstarview all 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20230310130304</w:t>
      </w:r>
    </w:p>
    <w:p>
      <w:r>
        <w:t>URL: https://web.archive.org/web/20230310130304/https://finance.yahoo.com/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open in 1 hour 27</w:t>
        <w:br/>
        <w:t>minutess&amp;p futures3,913.50-6.50(-0.17%)dow futures32,182.00-77.00(-0.24%)nasdaq</w:t>
        <w:br/>
        <w:t>futures12,007.50+0.25(+0.00%)russell 2000 futures1,820.20-7.00(-0.38%)crude</w:t>
        <w:br/>
        <w:t>oil75.21-0.51(-0.67%)gold1,840.70+6.10(+0.33%)                   advertisement</w:t>
        <w:br/>
        <w:t>advertisement                    advertisement                    advertisement</w:t>
        <w:br/>
        <w:t>the svb crisis is rattling america's biggest banks. why? 3 words.the struggles</w:t>
        <w:br/>
        <w:t>of svb financial are spooking investors across the banking world, highlighting</w:t>
        <w:br/>
        <w:t>the new risks posed by rising interest rates.yahoo financehere comes the jobs</w:t>
        <w:br/>
        <w:t>report...yahoo financestock futures waver ahead of crucial jobs reportyahoo</w:t>
        <w:br/>
        <w:t>financejay powell has suddenly has another problemyahoo finance3 : 55norfolk</w:t>
        <w:br/>
        <w:t>southern ceo says he’s “deeply sorry” for ohio train disasteryahoo finance</w:t>
        <w:br/>
        <w:t>video0 : 51why a ‘no landing’ scenario isn’t an option for the fed, according to</w:t>
        <w:br/>
        <w:t>wsj’s nick timiraosyahoo finance videobiden budget includes oil broadsideyahoo</w:t>
        <w:br/>
        <w:t>financebitcoin tumbles to 8-week lowyahoo financeformer theranos coo denied</w:t>
        <w:br/>
        <w:t>request to stay freeyahoo financebusinessyahoo financewhy silicon valley bank's</w:t>
        <w:br/>
        <w:t>crisis is rattling america's biggest banksthe struggles of svb financial are</w:t>
        <w:br/>
        <w:t>spooking investors across the banking world, highlighting the new risks posed by</w:t>
        <w:br/>
        <w:t>rising interest rates.sivb  106.04 -161.79svb financialadd to watchlistlast</w:t>
        <w:br/>
        <w:t>price106.04% change-60.41%performance outlook2w-6w6w-9m9m+businessmarketwatch10</w:t>
        <w:br/>
        <w:t>banks that may face trouble in the wake of the svb financial group</w:t>
        <w:br/>
        <w:t>debaclesilicon valley bank wasn't well positioned for rising interest rates,</w:t>
        <w:br/>
        <w:t>leading to losses and a dilutive capital raise. other banks show similar red</w:t>
        <w:br/>
        <w:t>flags.silicon valley bank’s shares are tanking as a mess unfoldstechcrunchwhy</w:t>
        <w:br/>
        <w:t>silicon valley bank's crisis is rattling america's biggest banksyahoo</w:t>
        <w:br/>
        <w:t>financebusinessmarketwatchwarren buffett just added millions more shares of this</w:t>
        <w:br/>
        <w:t>stock to his portfolio. and it has an 84% return since 2020. should you</w:t>
        <w:br/>
        <w:t>invest?while buffett's stock picks may seem appealing, heed another piece of his</w:t>
        <w:br/>
        <w:t>advice: "i don’t think most people are in a position to pick single</w:t>
        <w:br/>
        <w:t>stocks."businesstechcrunchsilicon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 atlantic.</w:t>
        <w:br/>
        <w:t>advertisement                    advertisement my portfolio &amp; marketscustomize</w:t>
        <w:br/>
        <w:t>recently viewedyour list is empty.                   advertisement latest</w:t>
        <w:br/>
        <w:t>research reportspremium analysis from morningstar &amp; argusdocuneutraldocusign,</w:t>
        <w:br/>
        <w:t>inc.: docusign delivers solid results; cfo is departing; guidance is</w:t>
        <w:br/>
        <w:t>constructive; fve stable at $721 hour ago • morningstarhvrryneutralhannover rück</w:t>
        <w:br/>
        <w:t>se: hannover re continues to deliver on its specialist lines and lower costs2</w:t>
        <w:br/>
        <w:t>hours ago • morningstarultabearishulta beauty, inc.: narrow-moat ulta beauty</w:t>
        <w:br/>
        <w:t>continues to shine, but comparisons will get tougher; shares expensive3 hours</w:t>
        <w:br/>
        <w:t>ago • morningstarview all 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20230310155928</w:t>
      </w:r>
    </w:p>
    <w:p>
      <w:r>
        <w:t>URL: https://web.archive.org/web/20230310155928/http://finance.yahoo.com/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5 hours 1</w:t>
        <w:br/>
        <w:t>minutes&amp;p 5003,914.50-3.82(-0.10%)dow</w:t>
        <w:br/>
        <w:t>3032,321.12+66.26(+0.21%)nasdaq11,307.21-31.15(-0.27%)russell</w:t>
        <w:br/>
        <w:t>20001,790.37-36.21(-1.98%)crude oil75.52-0.20(-0.26%)gold1,870.60+36.00(+1.96%)</w:t>
        <w:br/>
        <w:t>advertisement                    advertisement                    advertisement</w:t>
        <w:br/>
        <w:t>advertisement catch up:the u.s. economy added 311,000 jobs in february. the</w:t>
        <w:br/>
        <w:t>unemployment rate edged up to 3.6%.311,000 u.s. jobs created in february,</w:t>
        <w:br/>
        <w:t>unemployment edges upthe u.s. labor market continues to outperform expectations</w:t>
        <w:br/>
        <w:t>in the face of stubborn inflation and aggressive rate hikes from the federal</w:t>
        <w:br/>
        <w:t>reserve.yahoo financestocks fall amid jobs report beat, bank jittersyahoo</w:t>
        <w:br/>
        <w:t>financesvb stock halted after premarket sell-off, company seeks buyeryahoo</w:t>
        <w:br/>
        <w:t>financeyellen: treasury 'carefully' watching crisis at 'a few banks'yahoo</w:t>
        <w:br/>
        <w:t>finance3 : 17saudi arabia, iran reach agreement to revive diplomatic tiesyahoo</w:t>
        <w:br/>
        <w:t>finance video1 : 39svb stock remains halted following concerns over future,</w:t>
        <w:br/>
        <w:t>trading volatility, janet yellen's remarksyahoo finance videowhy svb crisis is</w:t>
        <w:br/>
        <w:t>rattling america's biggest banksyahoo financejay powell suddenly has another</w:t>
        <w:br/>
        <w:t>problemyahoo financeit looks as if gap has simply given upyahoo</w:t>
        <w:br/>
        <w:t>financebusinesstechcrunchsilicon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atlantic.businessyahoo financewhy silicon valley bank's crisis is rattling</w:t>
        <w:br/>
        <w:t>america's biggest banksthe struggles of svb financial are spooking investors</w:t>
        <w:br/>
        <w:t>across the banking world, highlighting the new risks posed by rising interest</w:t>
        <w:br/>
        <w:t>rates.svb stock halted as silicon valley bank capital raise reportedly fails,</w:t>
        <w:br/>
        <w:t>buyer soughtyahoo financebanks tumble as svb ignites capitalization</w:t>
        <w:br/>
        <w:t>fearsreutersbusinessyahoo financestock market news today: stocks sink amid jobs</w:t>
        <w:br/>
        <w:t>beat, bank jittersu.s. stocks sank friday morning after the crucial jobs report</w:t>
        <w:br/>
        <w:t>came in warmer than expected and jitters over troubles at silicon valley bank</w:t>
        <w:br/>
        <w:t>(sivb) continued to weigh on markets.businessyahoo financejay powell now has</w:t>
        <w:br/>
        <w:t>another problem: morning briefthe budding crisis in the banking world has</w:t>
        <w:br/>
        <w:t>created another challenge for jay powell and the federal reserve as they try to</w:t>
        <w:br/>
        <w:t>tame inflation with interest rate hikes.                   advertisement</w:t>
        <w:br/>
        <w:t>advertisement my portfolio &amp; marketscustomizerecently viewedyour list is empty.</w:t>
        <w:br/>
        <w:t>advertisement latest research reportspremium analysis from morningstar &amp;</w:t>
        <w:br/>
        <w:t>argusmdbbullishmongodb, inc.: reaffirming buy following fiscal fourth-quarter</w:t>
        <w:br/>
        <w:t>results4 hours ago • argusvntbullishvontier corporation: raising target to $324</w:t>
        <w:br/>
        <w:t>hours ago • argushogbullishharley-davidson, inc.: selloff provides favorable</w:t>
        <w:br/>
        <w:t>entry point4 hours ago • argusview all research reports</w:t>
        <w:br/>
        <w:t>advertisement                    advertisement my watchlistssign-in to view your</w:t>
        <w:br/>
        <w:t>list and add symbols.sign incryptocurrenciessymbollast pricechange% change</w:t>
        <w:br/>
        <w:t>advertisement trending tickerssymbollast pricechange% changestocks: most</w:t>
        <w:br/>
        <w:t>activessymbollast pricechange% changestocks: gainerssymbollast pricechange%</w:t>
        <w:br/>
        <w:t>changestocks: loserssymbollast pricechange% changetop mutual fundssymbollast</w:t>
        <w:br/>
        <w:t>pricechange% changetop etfssymbollast pricechange% changecurrenciessymbollast</w:t>
        <w:br/>
        <w:t>pricechange% changefuturessymbollast pricechange% changeoptions: highest</w:t>
        <w:br/>
        <w:t>oisymbollast pricechange% changeoptions: highest implied volatilitysymbollast</w:t>
        <w:br/>
        <w:t>pricechange% change                   advertisement</w:t>
        <w:br/>
        <w:t>advertisement                    advertisement © 2023 yahoo. all rights</w:t>
        <w:br/>
        <w:t>reserved.data disclaimerhelpsuggestionstermsandprivacy policyprivacy</w:t>
        <w:br/>
        <w:t>dashboardabout our 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20230310155930</w:t>
      </w:r>
    </w:p>
    <w:p>
      <w:r>
        <w:t>URL: https://web.archive.org/web/20230310155930/https://finance.yahoo.com/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5 hours 1</w:t>
        <w:br/>
        <w:t>minutes&amp;p 5003,914.50-3.82(-0.10%)dow</w:t>
        <w:br/>
        <w:t>3032,321.12+66.26(+0.21%)nasdaq11,307.21-31.15(-0.27%)russell</w:t>
        <w:br/>
        <w:t>20001,790.37-36.21(-1.98%)crude oil75.52-0.20(-0.26%)gold1,870.60+36.00(+1.96%)</w:t>
        <w:br/>
        <w:t>advertisement                    advertisement                    advertisement</w:t>
        <w:br/>
        <w:t>advertisement catch up:the u.s. economy added 311,000 jobs in february. the</w:t>
        <w:br/>
        <w:t>unemployment rate edged up to 3.6%.311,000 u.s. jobs created in february,</w:t>
        <w:br/>
        <w:t>unemployment edges upthe u.s. labor market continues to outperform expectations</w:t>
        <w:br/>
        <w:t>in the face of stubborn inflation and aggressive rate hikes from the federal</w:t>
        <w:br/>
        <w:t>reserve.yahoo financestocks fall amid jobs report beat, bank jittersyahoo</w:t>
        <w:br/>
        <w:t>financesvb stock halted after premarket sell-off, company seeks buyeryahoo</w:t>
        <w:br/>
        <w:t>financeyellen: treasury 'carefully' watching crisis at 'a few banks'yahoo</w:t>
        <w:br/>
        <w:t>finance3 : 17saudi arabia, iran reach agreement to revive diplomatic tiesyahoo</w:t>
        <w:br/>
        <w:t>finance video1 : 39svb stock remains halted following concerns over future,</w:t>
        <w:br/>
        <w:t>trading volatility, janet yellen's remarksyahoo finance videowhy svb crisis is</w:t>
        <w:br/>
        <w:t>rattling america's biggest banksyahoo financejay powell suddenly has another</w:t>
        <w:br/>
        <w:t>problemyahoo financeit looks as if gap has simply given upyahoo</w:t>
        <w:br/>
        <w:t>financebusinesstechcrunchsilicon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atlantic.businessyahoo financewhy silicon valley bank's crisis is rattling</w:t>
        <w:br/>
        <w:t>america's biggest banksthe struggles of svb financial are spooking investors</w:t>
        <w:br/>
        <w:t>across the banking world, highlighting the new risks posed by rising interest</w:t>
        <w:br/>
        <w:t>rates.svb stock halted as silicon valley bank capital raise reportedly fails,</w:t>
        <w:br/>
        <w:t>buyer soughtyahoo financebanks tumble as svb ignites capitalization</w:t>
        <w:br/>
        <w:t>fearsreutersbusinessyahoo financestock market news today: stocks sink amid jobs</w:t>
        <w:br/>
        <w:t>beat, bank jittersu.s. stocks sank friday morning after the crucial jobs report</w:t>
        <w:br/>
        <w:t>came in warmer than expected and jitters over troubles at silicon valley bank</w:t>
        <w:br/>
        <w:t>(sivb) continued to weigh on markets.businessyahoo financejay powell now has</w:t>
        <w:br/>
        <w:t>another problem: morning briefthe budding crisis in the banking world has</w:t>
        <w:br/>
        <w:t>created another challenge for jay powell and the federal reserve as they try to</w:t>
        <w:br/>
        <w:t>tame inflation with interest rate hikes.                   advertisement</w:t>
        <w:br/>
        <w:t>advertisement my portfolio &amp; marketscustomizerecently viewedyour list is empty.</w:t>
        <w:br/>
        <w:t>advertisement latest research reportspremium analysis from morningstar &amp;</w:t>
        <w:br/>
        <w:t>argusmdbbullishmongodb, inc.: reaffirming buy following fiscal fourth-quarter</w:t>
        <w:br/>
        <w:t>results4 hours ago • argusvntbullishvontier corporation: raising target to $324</w:t>
        <w:br/>
        <w:t>hours ago • argushogbullishharley-davidson, inc.: selloff provides favorable</w:t>
        <w:br/>
        <w:t>entry point4 hours ago • argusview all research reports</w:t>
        <w:br/>
        <w:t>advertisement                    advertisement my watchlistssign-in to view your</w:t>
        <w:br/>
        <w:t>list and add symbols.sign incryptocurrenciessymbollast pricechange% change</w:t>
        <w:br/>
        <w:t>advertisement trending tickerssymbollast pricechange% changestocks: most</w:t>
        <w:br/>
        <w:t>activessymbollast pricechange% changestocks: gainerssymbollast pricechange%</w:t>
        <w:br/>
        <w:t>changestocks: loserssymbollast pricechange% changetop mutual fundssymbollast</w:t>
        <w:br/>
        <w:t>pricechange% changetop etfssymbollast pricechange% changecurrenciessymbollast</w:t>
        <w:br/>
        <w:t>pricechange% changefuturessymbollast pricechange% changeoptions: highest</w:t>
        <w:br/>
        <w:t>oisymbollast pricechange% changeoptions: highest implied volatilitysymbollast</w:t>
        <w:br/>
        <w:t>pricechange% change                   advertisement</w:t>
        <w:br/>
        <w:t>advertisement                    advertisement © 2023 yahoo. all rights</w:t>
        <w:br/>
        <w:t>reserved.data disclaimerhelpsuggestionstermsandprivacy policyprivacy</w:t>
        <w:br/>
        <w:t>dashboardabout our 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20230310165229</w:t>
      </w:r>
    </w:p>
    <w:p>
      <w:r>
        <w:t>URL: https://web.archive.org/web/20230310165229/https://finance.yahoo.com/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4 hours 8</w:t>
        <w:br/>
        <w:t>minutess&amp;p 5003,905.96-12.36(-0.32%)dow</w:t>
        <w:br/>
        <w:t>3032,209.71-45.15(-0.14%)nasdaq11,291.52-46.84(-0.41%)russell</w:t>
        <w:br/>
        <w:t>20001,813.36-13.23(-0.72%)crude oil76.98+1.26(+1.66%)gold1,863.20+28.60(+1.56%)</w:t>
        <w:br/>
        <w:t>advertisement                    advertisement                    advertisement</w:t>
        <w:br/>
        <w:t>advertisement catch up:why silicon valley bank's crisis is rattling america's</w:t>
        <w:br/>
        <w:t>biggest bankssvb stock halted after continued sell-off, company seeks</w:t>
        <w:br/>
        <w:t>buyerconcerns about the banking industry spread as shares of several other</w:t>
        <w:br/>
        <w:t>regional banks were also halted amid plunges.yahoo financestocks waver amid jobs</w:t>
        <w:br/>
        <w:t>report beat, bank jittersyahoo finance311,000 u.s. jobs created in february,</w:t>
        <w:br/>
        <w:t>unemployment risesyahoo financeyellen: treasury 'carefully' watching crisis at</w:t>
        <w:br/>
        <w:t>'a few banks'yahoo finance5 : 02february jobs report: ‘women are going back into</w:t>
        <w:br/>
        <w:t>the job markets in droves,’ advisor saysyahoo finance video4 : 22how fed policy</w:t>
        <w:br/>
        <w:t>impacted silicon valley bankyahoo finance videowhy svb crisis is rattling</w:t>
        <w:br/>
        <w:t>america's biggest banksyahoo financejay powell suddenly has another problemyahoo</w:t>
        <w:br/>
        <w:t>financeit looks as if gap has simply given upyahoo financebusinesstipranks‘too</w:t>
        <w:br/>
        <w:t>cheap to 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 watch: ark dives back in to tesla</w:t>
        <w:br/>
        <w:t>sharesthestreet.combusinessmarketwatch10 banks that may face trouble in the wake</w:t>
        <w:br/>
        <w:t>of the svb financial group debaclesilicon valley bank wasn't well positioned for</w:t>
        <w:br/>
        <w:t>rising interest rates, leading to losses and a dilutive capital raise. other</w:t>
        <w:br/>
        <w:t>banks show similar red flags.svb stock halted as silicon valley bank capital</w:t>
        <w:br/>
        <w:t>raise reportedly fails, buyer soughtyahoo financesilicon valley bank’s shares</w:t>
        <w:br/>
        <w:t>are tanking as a mess unfoldstechcrunchbusinessmarketwatchwarren buffett just</w:t>
        <w:br/>
        <w:t>added millions more shares of this stock to his portfolio. and it has an 84%</w:t>
        <w:br/>
        <w:t>return since 2020. should you invest?while buffett's stock picks may seem</w:t>
        <w:br/>
        <w:t>appealing, heed another piece of his advice: "i don’t think most people are in a</w:t>
        <w:br/>
        <w:t>position to pick single stocks."businesstechcrunchsilicon valley bank shoots</w:t>
        <w:br/>
        <w:t>self in footit may go down in the history books about silicon valley: the time</w:t>
        <w:br/>
        <w:t>that its most prominent bank, a bank founded nearly 40 years earlier, inflicted</w:t>
        <w:br/>
        <w:t>such grievous injury on itself that it had to be rescued by another bank or else</w:t>
        <w:br/>
        <w:t>risk going down in flames in a single day.  if you’re just catching up, here’s</w:t>
        <w:br/>
        <w:t>what happened: silicon valley bank lost $1.8 billion in the sale of u.s.</w:t>
        <w:br/>
        <w:t>treasuries and mortgage-backed securities that it had invested in, owing to</w:t>
        <w:br/>
        <w:t>rising interest rates.  the plan was to sell $1.25 billion of its common stock</w:t>
        <w:br/>
        <w:t>to investors, $500 million in convertible preferred shares, and $500 million of</w:t>
        <w:br/>
        <w:t>its common stock in a separate transaction to the private equity firm general</w:t>
        <w:br/>
        <w:t>atlantic.                   advertisement                    advertisement my</w:t>
        <w:br/>
        <w:t>portfolio &amp; 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20230310165635</w:t>
      </w:r>
    </w:p>
    <w:p>
      <w:r>
        <w:t>URL: https://web.archive.org/web/20230310165635/https://finance.yahoo.com/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4 hours 4</w:t>
        <w:br/>
        <w:t>minutess&amp;p 5003,904.71-13.61(-0.35%)dow</w:t>
        <w:br/>
        <w:t>3032,204.55-50.31(-0.16%)nasdaq11,285.32-53.04(-0.47%)russell</w:t>
        <w:br/>
        <w:t>20001,813.17-13.41(-0.73%)crude oil76.70+0.98(+1.29%)gold1,861.90+27.30(+1.49%)</w:t>
        <w:br/>
        <w:t>advertisement                    advertisement                    advertisement</w:t>
        <w:br/>
        <w:t>advertisement catch up:why silicon valley bank's crisis is rattling america's</w:t>
        <w:br/>
        <w:t>biggest bankssvb stock halted after continued sell-off, company seeks</w:t>
        <w:br/>
        <w:t>buyerconcerns about the banking industry spread as shares of several other</w:t>
        <w:br/>
        <w:t>regional banks were also halted amid plunges.yahoo financestocks waver amid jobs</w:t>
        <w:br/>
        <w:t>report beat, bank jittersyahoo finance311,000 u.s. jobs created in february,</w:t>
        <w:br/>
        <w:t>unemployment risesyahoo financeyellen: treasury 'carefully' watching crisis at</w:t>
        <w:br/>
        <w:t>'a few banks'yahoo finance5 : 02february jobs report: ‘women are going back into</w:t>
        <w:br/>
        <w:t>the job markets in droves,’ advisor saysyahoo finance video4 : 22how fed policy</w:t>
        <w:br/>
        <w:t>impacted silicon valley bankyahoo finance videowhy svb crisis is rattling</w:t>
        <w:br/>
        <w:t>america's biggest banksyahoo financejay powell suddenly has another problemyahoo</w:t>
        <w:br/>
        <w:t>financeit looks as if gap has simply given upyahoo financebusinesstipranks‘too</w:t>
        <w:br/>
        <w:t>cheap to 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 watch: ark dives back in to tesla</w:t>
        <w:br/>
        <w:t>sharesthestreet.combusinessmarketwatch10 banks that may face trouble in the wake</w:t>
        <w:br/>
        <w:t>of the svb financial group debaclesilicon valley bank wasn't well positioned for</w:t>
        <w:br/>
        <w:t>rising interest rates, leading to losses and a dilutive capital raise. other</w:t>
        <w:br/>
        <w:t>banks show similar red flags.svb stock halted as silicon valley bank capital</w:t>
        <w:br/>
        <w:t>raise reportedly fails, buyer soughtyahoo financesilicon valley bank’s shares</w:t>
        <w:br/>
        <w:t>are tanking as a mess unfoldstechcrunchbusinessmarketwatchwarren buffett just</w:t>
        <w:br/>
        <w:t>added millions more shares of this stock to his portfolio. and it has an 84%</w:t>
        <w:br/>
        <w:t>return since 2020. should you invest?while buffett's stock picks may seem</w:t>
        <w:br/>
        <w:t>appealing, heed another piece of his advice: "i don’t think most people are in a</w:t>
        <w:br/>
        <w:t>position to pick single stocks."businesstechcrunchsilicon valley bank shoots</w:t>
        <w:br/>
        <w:t>self in footit may go down in the history books about silicon valley: the time</w:t>
        <w:br/>
        <w:t>that its most prominent bank, a bank founded nearly 40 years earlier, inflicted</w:t>
        <w:br/>
        <w:t>such grievous injury on itself that it had to be rescued by another bank or else</w:t>
        <w:br/>
        <w:t>risk going down in flames in a single day.  if you’re just catching up, here’s</w:t>
        <w:br/>
        <w:t>what happened: silicon valley bank lost $1.8 billion in the sale of u.s.</w:t>
        <w:br/>
        <w:t>treasuries and mortgage-backed securities that it had invested in, owing to</w:t>
        <w:br/>
        <w:t>rising interest rates.  the plan was to sell $1.25 billion of its common stock</w:t>
        <w:br/>
        <w:t>to investors, $500 million in convertible preferred shares, and $500 million of</w:t>
        <w:br/>
        <w:t>its common stock in a separate transaction to the private equity firm general</w:t>
        <w:br/>
        <w:t>atlantic.                   advertisement                    advertisement my</w:t>
        <w:br/>
        <w:t>portfolio &amp; marketscustomizerecently viewedyour list is empty.</w:t>
        <w:br/>
        <w:t>advertisement latest research reportspremium analysis from morningstar &amp;</w:t>
        <w:br/>
        <w:t>argusladbullishlithia motors, inc.: we see lithia continuing to grow quickly for</w:t>
        <w:br/>
        <w:t>a long time to come2 hours ago • morningstarmobullishaltria group, inc.: altria</w:t>
        <w:br/>
        <w:t>pivots strategy in vaping but pays a full price again2 hours ago •</w:t>
        <w:br/>
        <w:t>morningstargpsbullishthe gap, inc.: no-moat gap cuts costs and reorganizes as it</w:t>
        <w:br/>
        <w:t>seeks a ceo and stability; shares undervalued 2 hours ago • morningstarview all</w:t>
        <w:br/>
        <w:t>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20230310165833</w:t>
      </w:r>
    </w:p>
    <w:p>
      <w:r>
        <w:t>URL: https://web.archive.org/web/20230310165833/https://finance.yahoo.com/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4 hours 2</w:t>
        <w:br/>
        <w:t>minutess&amp;p 5003,903.65-14.67(-0.37%)dow</w:t>
        <w:br/>
        <w:t>3032,192.70-62.16(-0.19%)nasdaq11,284.05-54.31(-0.48%)russell</w:t>
        <w:br/>
        <w:t>20001,812.03-14.56(-0.80%)crude oil76.49+0.77(+1.02%)gold1,862.00+27.40(+1.49%)</w:t>
        <w:br/>
        <w:t>advertisement                    advertisement                    advertisement</w:t>
        <w:br/>
        <w:t>advertisement catch up:why silicon valley bank's crisis is rattling america's</w:t>
        <w:br/>
        <w:t>biggest banksfdic closes silicon valley bank after bank fails to raise new</w:t>
        <w:br/>
        <w:t>capitalsilicon valley bank has been closed by the fdic after the bank failed to</w:t>
        <w:br/>
        <w:t>raise fresh capital and stem deposit outflows that sent the institution into</w:t>
        <w:br/>
        <w:t>crisis this week.yahoo financesvb stock halted after continued sell-off, company</w:t>
        <w:br/>
        <w:t>seeks buyeryahoo financestocks waver amid jobs report beat, bank jittersyahoo</w:t>
        <w:br/>
        <w:t>finance311,000 u.s. jobs created in february, unemployment risesyahoo finance5 :</w:t>
        <w:br/>
        <w:t>02february jobs report: ‘women are going back into the job markets in droves,’</w:t>
        <w:br/>
        <w:t>advisor saysyahoo finance video4 : 22how fed policy impacted silicon valley</w:t>
        <w:br/>
        <w:t>bankyahoo finance videowhy svb crisis is rattling america's biggest banksyahoo</w:t>
        <w:br/>
        <w:t>financejay powell suddenly has another problemyahoo financeit looks as if gap</w:t>
        <w:br/>
        <w:t>has simply given upyahoo financebusinesstipranks‘too cheap to ignore’: cathie</w:t>
        <w:br/>
        <w:t>wood snaps up these 2 stocks under $10sentiment shifts periodically on wall</w:t>
        <w:br/>
        <w:t>street, and you could argue cathie wood might be the prime example of fortune</w:t>
        <w:br/>
        <w:t>reversal. once an investor favorite and hailed as a pioneer with a portfolio</w:t>
        <w:br/>
        <w:t>jam-packed with the novel and cutting-edge, wood’s reputation has been tarnished</w:t>
        <w:br/>
        <w:t>over the past year and a half as her growth-oriented investing style went out of</w:t>
        <w:br/>
        <w:t>fashion in the post-pandemic climate. does that mean wood is ready to desert her</w:t>
        <w:br/>
        <w:t>strategy of backing innovative yet risky and often unprofitablecathie wood's ark</w:t>
        <w:br/>
        <w:t>invest makes millions -- but its investors keep losingthestreet.comcathie wood</w:t>
        <w:br/>
        <w:t>watch: ark dives back in to tesla sharesthestreet.combusinessmarketwatch10 banks</w:t>
        <w:br/>
        <w:t>that may face trouble in the wake of the svb financial group debaclesilicon</w:t>
        <w:br/>
        <w:t>valley bank wasn't well positioned for rising interest rates, leading to losses</w:t>
        <w:br/>
        <w:t>and a dilutive capital raise. other banks show similar red flags.svb stock</w:t>
        <w:br/>
        <w:t>halted as silicon valley bank capital raise reportedly fails, buyer soughtyahoo</w:t>
        <w:br/>
        <w:t>financesilicon valley bank’s shares are tanking as a mess</w:t>
        <w:br/>
        <w:t>unfoldstechcrunchbusinessmarketwatchwarren buffett just added millions more</w:t>
        <w:br/>
        <w:t>shares of this stock to his portfolio. and it has an 84% return since 2020.</w:t>
        <w:br/>
        <w:t>should you invest?while buffett's stock picks may seem appealing, heed another</w:t>
        <w:br/>
        <w:t>piece of his advice: "i don’t think most people are in a position to pick single</w:t>
        <w:br/>
        <w:t>stocks."businesstechcrunchsilicon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 atlantic.</w:t>
        <w:br/>
        <w:t>advertisement                    advertisement my portfolio &amp;</w:t>
        <w:br/>
        <w:t>marketscustomizerecently viewedyour list is empty.</w:t>
        <w:br/>
        <w:t>advertisement latest research reportspremium analysis from morningstar &amp;</w:t>
        <w:br/>
        <w:t>argusladbullishlithia motors, inc.: we see lithia continuing to grow quickly for</w:t>
        <w:br/>
        <w:t>a long time to come2 hours ago • morningstarmobullishaltria group, inc.: altria</w:t>
        <w:br/>
        <w:t>pivots strategy in vaping but pays a full price again2 hours ago •</w:t>
        <w:br/>
        <w:t>morningstargpsbullishthe gap, inc.: no-moat gap cuts costs and reorganizes as it</w:t>
        <w:br/>
        <w:t>seeks a ceo and stability; shares undervalued 2 hours ago • morningstarview all</w:t>
        <w:br/>
        <w:t>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20230310165900</w:t>
      </w:r>
    </w:p>
    <w:p>
      <w:r>
        <w:t>URL: https://web.archive.org/web/20230310165900/https://finance.yahoo.com/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4 hours 1</w:t>
        <w:br/>
        <w:t>minutes&amp;p 5003,902.00-16.32(-0.42%)dow</w:t>
        <w:br/>
        <w:t>3032,178.46-76.40(-0.24%)nasdaq11,279.37-58.99(-0.52%)russell</w:t>
        <w:br/>
        <w:t>20001,811.99-14.59(-0.80%)crude oil76.50+0.78(+1.03%)gold1,862.70+28.10(+1.53%)</w:t>
        <w:br/>
        <w:t>advertisement                    advertisement                    advertisement</w:t>
        <w:br/>
        <w:t>advertisement catch up:why silicon valley bank's crisis is rattling america's</w:t>
        <w:br/>
        <w:t>biggest banksfdic closes silicon valley bank after bank fails to raise new</w:t>
        <w:br/>
        <w:t>capitalsilicon valley bank has been closed by the fdic after the bank failed to</w:t>
        <w:br/>
        <w:t>raise fresh capital and stem deposit outflows that sent the institution into</w:t>
        <w:br/>
        <w:t>crisis this week.yahoo financestocks waver amid jobs report beat, bank</w:t>
        <w:br/>
        <w:t>jittersyahoo finance311,000 u.s. jobs created in february, unemployment</w:t>
        <w:br/>
        <w:t>risesyahoo financeyellen: treasury 'carefully' watching crisis at 'a few</w:t>
        <w:br/>
        <w:t>banks'yahoo finance5 : 02february jobs report: ‘women are going back into the</w:t>
        <w:br/>
        <w:t>job markets in droves,’ advisor saysyahoo finance video4 : 22how fed policy</w:t>
        <w:br/>
        <w:t>impacted silicon valley bankyahoo finance videowhy svb crisis is rattling</w:t>
        <w:br/>
        <w:t>america's biggest banksyahoo financejay powell suddenly has another problemyahoo</w:t>
        <w:br/>
        <w:t>financeit looks as if gap has simply given upyahoo financebusinesstipranks‘too</w:t>
        <w:br/>
        <w:t>cheap to 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 watch: ark dives back in to tesla</w:t>
        <w:br/>
        <w:t>sharesthestreet.comanúncioaporia | links patrocinadospainel solar preço podem te</w:t>
        <w:br/>
        <w:t>surpreenderpainéis solares podem realmente reduzir as suas</w:t>
        <w:br/>
        <w:t>contasbusinessmarketwatch10 banks that may face trouble in the wake of the svb</w:t>
        <w:br/>
        <w:t>financial group debaclesilicon valley bank wasn't well positioned for rising</w:t>
        <w:br/>
        <w:t>interest rates, leading to losses and a dilutive capital raise. other banks show</w:t>
        <w:br/>
        <w:t>similar red flags.svb stock halted as silicon valley bank capital raise</w:t>
        <w:br/>
        <w:t>reportedly fails, buyer soughtyahoo financesilicon valley bank’s shares are</w:t>
        <w:br/>
        <w:t>tanking as a mess unfoldstechcrunchbusinessmarketwatchwarren buffett just added</w:t>
        <w:br/>
        <w:t>millions more shares of this stock to his portfolio. and it has an 84% return</w:t>
        <w:br/>
        <w:t>since 2020. should you invest?while buffett's stock picks may seem appealing,</w:t>
        <w:br/>
        <w:t>heed another piece of his advice: "i don’t think most people are in a position</w:t>
        <w:br/>
        <w:t>to pick single stocks."                   advertisement</w:t>
        <w:br/>
        <w:t>advertisement my portfolio &amp; 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20230310170402</w:t>
      </w:r>
    </w:p>
    <w:p>
      <w:r>
        <w:t>URL: https://web.archive.org/web/20230310170402/https://finance.yahoo.com/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3 hours 56</w:t>
        <w:br/>
        <w:t>minutess&amp;p 5003,902.55-15.77(-0.40%)dow</w:t>
        <w:br/>
        <w:t>3032,175.13-79.73(-0.25%)nasdaq11,281.17-57.19(-0.50%)russell</w:t>
        <w:br/>
        <w:t>20001,804.90-21.69(-1.19%)crude oil76.29+0.57(+0.75%)gold1,862.30+27.70(+1.51%)</w:t>
        <w:br/>
        <w:t>advertisement                    advertisement                    advertisement</w:t>
        <w:br/>
        <w:t>advertisement catch up:why silicon valley bank's crisis is rattling america's</w:t>
        <w:br/>
        <w:t>biggest banksfdic closes silicon valley bank after bank fails to raise new</w:t>
        <w:br/>
        <w:t>capitalsilicon valley bank has been closed by the fdic after the bank failed to</w:t>
        <w:br/>
        <w:t>raise fresh capital and stem deposit outflows that sent the institution into</w:t>
        <w:br/>
        <w:t>crisis this week.yahoo financestocks waver amid jobs report beat, bank</w:t>
        <w:br/>
        <w:t>jittersyahoo finance311,000 u.s. jobs created in february, unemployment</w:t>
        <w:br/>
        <w:t>risesyahoo financeyellen: treasury 'carefully' watching crisis at 'a few</w:t>
        <w:br/>
        <w:t>banks'yahoo finance0 : 38labor sec. marty walsh: here's what i'll miss most in</w:t>
        <w:br/>
        <w:t>washingtonyahoo finance video1 : 51silicon valley bank stock craters amid</w:t>
        <w:br/>
        <w:t>volatility in treasuriesyahoo finance videowhy svb crisis is rattling america's</w:t>
        <w:br/>
        <w:t>biggest banksyahoo financejay powell suddenly has another problemyahoo financeit</w:t>
        <w:br/>
        <w:t>looks as if gap has simply given upyahoo financebusinesstipranks‘too cheap to</w:t>
        <w:br/>
        <w:t>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 watch: ark dives back in to tesla</w:t>
        <w:br/>
        <w:t>sharesthestreet.combusinessmarketwatch10 banks that may face trouble in the wake</w:t>
        <w:br/>
        <w:t>of the svb financial group debaclesilicon valley bank wasn't well positioned for</w:t>
        <w:br/>
        <w:t>rising interest rates, leading to losses and a dilutive capital raise. other</w:t>
        <w:br/>
        <w:t>banks show similar red flags.svb stock halted as silicon valley bank capital</w:t>
        <w:br/>
        <w:t>raise reportedly fails, buyer soughtyahoo financesilicon valley bank’s shares</w:t>
        <w:br/>
        <w:t>are tanking as a mess unfoldstechcrunchbusinessmarketwatchwarren buffett just</w:t>
        <w:br/>
        <w:t>added millions more shares of this stock to his portfolio. and it has an 84%</w:t>
        <w:br/>
        <w:t>return since 2020. should you invest?while buffett's stock picks may seem</w:t>
        <w:br/>
        <w:t>appealing, heed another piece of his advice: "i don’t think most people are in a</w:t>
        <w:br/>
        <w:t>position to pick single stocks."businesstechcrunchsilicon valley bank shoots</w:t>
        <w:br/>
        <w:t>self in footit may go down in the history books about silicon valley: the time</w:t>
        <w:br/>
        <w:t>that its most prominent bank, a bank founded nearly 40 years earlier, inflicted</w:t>
        <w:br/>
        <w:t>such grievous injury on itself that it had to be rescued by another bank or else</w:t>
        <w:br/>
        <w:t>risk going down in flames in a single day.  if you’re just catching up, here’s</w:t>
        <w:br/>
        <w:t>what happened: silicon valley bank lost $1.8 billion in the sale of u.s.</w:t>
        <w:br/>
        <w:t>treasuries and mortgage-backed securities that it had invested in, owing to</w:t>
        <w:br/>
        <w:t>rising interest rates.  the plan was to sell $1.25 billion of its common stock</w:t>
        <w:br/>
        <w:t>to investors, $500 million in convertible preferred shares, and $500 million of</w:t>
        <w:br/>
        <w:t>its common stock in a separate transaction to the private equity firm general</w:t>
        <w:br/>
        <w:t>atlantic.                   advertisement                    advertisement my</w:t>
        <w:br/>
        <w:t>portfolio &amp; marketscustomizerecently viewedyour list is empty.</w:t>
        <w:br/>
        <w:t>advertisement latest research reportspremium analysis from morningstar &amp;</w:t>
        <w:br/>
        <w:t>argusladbullishlithia motors, inc.: we see lithia continuing to grow quickly for</w:t>
        <w:br/>
        <w:t>a long time to come2 hours ago • morningstarmobullishaltria group, inc.: altria</w:t>
        <w:br/>
        <w:t>pivots strategy in vaping but pays a full price again2 hours ago •</w:t>
        <w:br/>
        <w:t>morningstargpsbullishthe gap, inc.: no-moat gap cuts costs and reorganizes as it</w:t>
        <w:br/>
        <w:t>seeks a ceo and stability; shares undervalued 2 hours ago • morningstarview all</w:t>
        <w:br/>
        <w:t>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20230310172240</w:t>
      </w:r>
    </w:p>
    <w:p>
      <w:r>
        <w:t>URL: https://web.archive.org/web/20230310172240/https://finance.yahoo.com/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3 hours 38</w:t>
        <w:br/>
        <w:t>minutess&amp;p 5003,891.72-26.60(-0.68%)dow</w:t>
        <w:br/>
        <w:t>3032,122.33-132.53(-0.41%)nasdaq11,238.06-100.30(-0.88%)russell</w:t>
        <w:br/>
        <w:t>20001,793.91-32.67(-1.79%)crude oil76.43+0.71(+0.94%)gold1,863.90+29.30(+1.60%)</w:t>
        <w:br/>
        <w:t>advertisement                    advertisement                    advertisement</w:t>
        <w:br/>
        <w:t>advertisement catch up:why silicon valley bank's crisis is rattling america's</w:t>
        <w:br/>
        <w:t>biggest banksfdic seizes silicon valley bank the fdic shut down silicon valley</w:t>
        <w:br/>
        <w:t>bank after it failed to raise fresh capital and stem deposit outflows that</w:t>
        <w:br/>
        <w:t>provoked a crisis. it is the largest bank to fail since the 2008 financial</w:t>
        <w:br/>
        <w:t>crisis.yahoo financestocks waver amid jobs report beat, bank jittersyahoo</w:t>
        <w:br/>
        <w:t>finance311,000 u.s. jobs created in february, unemployment risesyahoo</w:t>
        <w:br/>
        <w:t>financeyellen: treasury 'carefully' watching crisis at 'a few banks'yahoo</w:t>
        <w:br/>
        <w:t>finance0 : 38labor sec. marty walsh: here's what i'll miss most in</w:t>
        <w:br/>
        <w:t>washingtonyahoo finance video1 : 51silicon valley bank stock craters amid</w:t>
        <w:br/>
        <w:t>volatility in treasuriesyahoo finance videowhy svb crisis is rattling america's</w:t>
        <w:br/>
        <w:t>biggest banksyahoo financejay powell suddenly has another problemyahoo financeit</w:t>
        <w:br/>
        <w:t>looks as if gap has simply given upyahoo financebusinesstipranks‘too cheap to</w:t>
        <w:br/>
        <w:t>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 watch: ark dives back in to tesla</w:t>
        <w:br/>
        <w:t>sharesthestreet.comadaporia | search adshair transplants costs turkey 2022find</w:t>
        <w:br/>
        <w:t>out how to get top quality hair transplant at an affordable price. turkey might</w:t>
        <w:br/>
        <w:t>be just the right place to go.businessmarketwatch10 banks that may face trouble</w:t>
        <w:br/>
        <w:t>in the wake of the svb financial group debaclesilicon valley bank wasn't well</w:t>
        <w:br/>
        <w:t>positioned for rising interest rates, leading to losses and a dilutive capital</w:t>
        <w:br/>
        <w:t>raise. other banks show similar red flags.svb stock halted as silicon valley</w:t>
        <w:br/>
        <w:t>bank capital raise reportedly fails, buyer soughtyahoo financesilicon valley</w:t>
        <w:br/>
        <w:t>bank’s shares are tanking as a mess unfoldstechcrunchbusinessmarketwatchwarren</w:t>
        <w:br/>
        <w:t>buffett just added millions more shares of this stock to his portfolio. and it</w:t>
        <w:br/>
        <w:t>has an 84% return since 2020. should you invest?while buffett's stock picks may</w:t>
        <w:br/>
        <w:t>seem appealing, heed another piece of his advice: "i don’t think most people are</w:t>
        <w:br/>
        <w:t>in a position to pick single stocks."                   advertisement</w:t>
        <w:br/>
        <w:t>advertisement my portfolio &amp; 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20230310172724</w:t>
      </w:r>
    </w:p>
    <w:p>
      <w:r>
        <w:t>URL: https://web.archive.org/web/20230310172724/https://finance.yahoo.com/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3 hours 33</w:t>
        <w:br/>
        <w:t>minutess&amp;p 5003,888.79-29.53(-0.75%)dow</w:t>
        <w:br/>
        <w:t>3032,097.83-157.03(-0.49%)nasdaq11,228.20-110.16(-0.97%)russell</w:t>
        <w:br/>
        <w:t>20001,790.39-36.19(-1.98%)crude oil76.74+1.02(+1.35%)gold1,863.50+28.90(+1.58%)</w:t>
        <w:br/>
        <w:t>advertisement                    advertisement                    advertisement</w:t>
        <w:br/>
        <w:t>advertisement breaking:silicon valley bank becomes largest to fail since</w:t>
        <w:br/>
        <w:t>financial crisisfdic seizes silicon valley bank the fdic shut down silicon</w:t>
        <w:br/>
        <w:t>valley bank after it failed to raise fresh capital and stem deposit outflows</w:t>
        <w:br/>
        <w:t>that provoked a crisis. it is the largest bank to fail since the 2008 financial</w:t>
        <w:br/>
        <w:t>crisis.yahoo financestocks waver amid jobs report beat, bank jittersyahoo</w:t>
        <w:br/>
        <w:t>finance311,000 u.s. jobs created in february, unemployment risesyahoo</w:t>
        <w:br/>
        <w:t>financeyellen: treasury 'carefully' watching crisis at 'a few banks'yahoo</w:t>
        <w:br/>
        <w:t>finance0 : 38labor sec. marty walsh: here's what i'll miss most in</w:t>
        <w:br/>
        <w:t>washingtonyahoo finance video1 : 51silicon valley bank stock craters amid</w:t>
        <w:br/>
        <w:t>volatility in treasuriesyahoo finance videowhy svb crisis is rattling america's</w:t>
        <w:br/>
        <w:t>biggest banksyahoo financejay powell suddenly has another problemyahoo financeit</w:t>
        <w:br/>
        <w:t>looks as if gap has simply given upyahoo financebusinesstipranks‘too cheap to</w:t>
        <w:br/>
        <w:t>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 watch: ark dives back in to tesla</w:t>
        <w:br/>
        <w:t>sharesthestreet.combusinessmarketwatch10 banks that may face trouble in the wake</w:t>
        <w:br/>
        <w:t>of the svb financial group debaclesilicon valley bank wasn't well positioned for</w:t>
        <w:br/>
        <w:t>rising interest rates, leading to losses and a dilutive capital raise. other</w:t>
        <w:br/>
        <w:t>banks show similar red flags.svb stock halted as silicon valley bank capital</w:t>
        <w:br/>
        <w:t>raise reportedly fails, buyer soughtyahoo financesilicon valley bank’s shares</w:t>
        <w:br/>
        <w:t>are tanking as a mess unfoldstechcrunchbusinessmarketwatchwarren buffett just</w:t>
        <w:br/>
        <w:t>added millions more shares of this stock to his portfolio. and it has an 84%</w:t>
        <w:br/>
        <w:t>return since 2020. should you invest?while buffett's stock picks may seem</w:t>
        <w:br/>
        <w:t>appealing, heed another piece of his advice: "i don’t think most people are in a</w:t>
        <w:br/>
        <w:t>position to pick single stocks."businesstechcrunchsilicon valley bank shoots</w:t>
        <w:br/>
        <w:t>self in footit may go down in the history books about silicon valley: the time</w:t>
        <w:br/>
        <w:t>that its most prominent bank, a bank founded nearly 40 years earlier, inflicted</w:t>
        <w:br/>
        <w:t>such grievous injury on itself that it had to be rescued by another bank or else</w:t>
        <w:br/>
        <w:t>risk going down in flames in a single day.  if you’re just catching up, here’s</w:t>
        <w:br/>
        <w:t>what happened: silicon valley bank lost $1.8 billion in the sale of u.s.</w:t>
        <w:br/>
        <w:t>treasuries and mortgage-backed securities that it had invested in, owing to</w:t>
        <w:br/>
        <w:t>rising interest rates.  the plan was to sell $1.25 billion of its common stock</w:t>
        <w:br/>
        <w:t>to investors, $500 million in convertible preferred shares, and $500 million of</w:t>
        <w:br/>
        <w:t>its common stock in a separate transaction to the private equity firm general</w:t>
        <w:br/>
        <w:t>atlantic.treasury monitoring a few banks ‘very carefully’ amid silicon valley</w:t>
        <w:br/>
        <w:t>bank’s woes, yellen saysmarketwatchsilicon valley bank shares plunge, ackman</w:t>
        <w:br/>
        <w:t>advises government bailoutfox business                   advertisement</w:t>
        <w:br/>
        <w:t>advertisement my portfolio &amp; 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20230310174656</w:t>
      </w:r>
    </w:p>
    <w:p>
      <w:r>
        <w:t>URL: https://web.archive.org/web/20230310174656/https://finance.yahoo.com/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3 hours 14</w:t>
        <w:br/>
        <w:t>minutess&amp;p 5003,895.47-22.85(-0.58%)dow</w:t>
        <w:br/>
        <w:t>3032,141.70-113.16(-0.35%)nasdaq11,243.14-95.22(-0.84%)russell</w:t>
        <w:br/>
        <w:t>20001,786.42-40.17(-2.20%)crude oil76.80+1.08(+1.43%)gold1,865.50+30.90(+1.68%)</w:t>
        <w:br/>
        <w:t>advertisement                    advertisement                    advertisement</w:t>
        <w:br/>
        <w:t>advertisement breaking:silicon valley bank becomes largest to fail since</w:t>
        <w:br/>
        <w:t>financial crisisfdic seizes silicon valley bank the fdic shut down silicon</w:t>
        <w:br/>
        <w:t>valley bank after it failed to raise fresh capital and stem deposit outflows</w:t>
        <w:br/>
        <w:t>that provoked a crisis. it is the largest bank to fail since the 2008 financial</w:t>
        <w:br/>
        <w:t>crisis.yahoo financestocks seesaw amid jobs report beat, bank jittersyahoo</w:t>
        <w:br/>
        <w:t>finance311,000 u.s. jobs created in february, unemployment risesyahoo</w:t>
        <w:br/>
        <w:t>financeford to cut 1,100 jobs in spain after other european layoffsap finance7 :</w:t>
        <w:br/>
        <w:t>42silicon valley bank: ‘we’re not looking at a major financial system collapse,’</w:t>
        <w:br/>
        <w:t>seema shah saysyahoo finance video5 : 22walmart+ vs. amazon prime: ‘convenience</w:t>
        <w:br/>
        <w:t>is something consumers value,’ analyst saysyahoo finance videowhy svb crisis is</w:t>
        <w:br/>
        <w:t>rattling america's biggest banksyahoo financejay powell suddenly has another</w:t>
        <w:br/>
        <w:t>problemyahoo financeit looks as if gap has simply given upyahoo</w:t>
        <w:br/>
        <w:t>financebusinesstipranks‘too cheap to ignore’: cathie wood snaps up these 2</w:t>
        <w:br/>
        <w:t>stocks under $10sentiment shifts periodically on wall street, and you could</w:t>
        <w:br/>
        <w:t>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 watch:</w:t>
        <w:br/>
        <w:t>ark dives back in to tesla sharesthestreet.combusinessmarketwatch10 banks that</w:t>
        <w:br/>
        <w:t>may face trouble in the wake of the svb financial group debaclesilicon valley</w:t>
        <w:br/>
        <w:t>bank wasn't well positioned for rising interest rates, leading to losses and a</w:t>
        <w:br/>
        <w:t>dilutive capital raise. other banks show similar red flags.svb stock halted as</w:t>
        <w:br/>
        <w:t>silicon valley bank capital raise reportedly fails, buyer soughtyahoo</w:t>
        <w:br/>
        <w:t>financesilicon valley bank’s shares are tanking as a mess</w:t>
        <w:br/>
        <w:t>unfoldstechcrunchbusinesstechcrunchsilicon valley bank shoots self in footit may</w:t>
        <w:br/>
        <w:t>go down in the history books about silicon valley: the time that its most</w:t>
        <w:br/>
        <w:t>prominent bank, a bank founded nearly 40 years earlier, inflicted such grievous</w:t>
        <w:br/>
        <w:t>injury on itself that it had to be rescued by another bank or else risk going</w:t>
        <w:br/>
        <w:t>down in flames in a single day.  if you’re just catching up, here’s what</w:t>
        <w:br/>
        <w:t>happened: silicon valley bank lost $1.8 billion in the sale of u.s. treasuries</w:t>
        <w:br/>
        <w:t>and 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atlantic.treasury monitoring a few banks ‘very carefully’ amid silicon valley</w:t>
        <w:br/>
        <w:t>bank’s woes, yellen saysmarketwatchsilicon valley bank shares plunge, ackman</w:t>
        <w:br/>
        <w:t>advises government bailoutfox businessbusinessmarketwatch‘she made about $15k</w:t>
        <w:br/>
        <w:t>last year off my money.’ my financial adviser is making money off the $1 million</w:t>
        <w:br/>
        <w:t>i invested with her — even though i’m losing money. what’s my move?have an issue</w:t>
        <w:br/>
        <w:t>with your financial adviser or looking for a new one?  “most firms are closer to</w:t>
        <w:br/>
        <w:t>the 1% range, or in some cases a little less,” says certified financial planner</w:t>
        <w:br/>
        <w:t>joe favorito at landmark wealth management.  this article can help you figure</w:t>
        <w:br/>
        <w:t>out what average fees are for financial advisers, and note that fees are</w:t>
        <w:br/>
        <w:t>negotiable.                   advertisement                    advertisement my</w:t>
        <w:br/>
        <w:t>portfolio &amp; 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20230310174852</w:t>
      </w:r>
    </w:p>
    <w:p>
      <w:r>
        <w:t>URL: https://web.archive.org/web/20230310174852/https://finance.yahoo.com/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3 hours 12</w:t>
        <w:br/>
        <w:t>minutess&amp;p 5003,894.64-23.68(-0.60%)dow</w:t>
        <w:br/>
        <w:t>3032,128.55-126.31(-0.39%)nasdaq11,237.84-100.51(-0.89%)russell</w:t>
        <w:br/>
        <w:t>20001,790.16-36.42(-1.99%)crude oil76.80+1.08(+1.43%)gold1,866.80+32.20(+1.76%)</w:t>
        <w:br/>
        <w:t>advertisement                    advertisement                    advertisement</w:t>
        <w:br/>
        <w:t>advertisement breaking:silicon valley bank becomes largest to fail since</w:t>
        <w:br/>
        <w:t>financial crisisfdic seizes silicon valley bank the fdic shut down silicon</w:t>
        <w:br/>
        <w:t>valley bank after it failed to raise fresh capital and stem deposit outflows</w:t>
        <w:br/>
        <w:t>that provoked a crisis. it is the largest bank to fail since the 2008 financial</w:t>
        <w:br/>
        <w:t>crisis.yahoo financestocks seesaw amid jobs report beat, bank jittersyahoo</w:t>
        <w:br/>
        <w:t>finance311,000 u.s. jobs created in february, unemployment risesyahoo</w:t>
        <w:br/>
        <w:t>financeford to cut 1,100 jobs in spain after other european layoffsap finance7 :</w:t>
        <w:br/>
        <w:t>42silicon valley bank: ‘we’re not looking at a major financial system collapse,’</w:t>
        <w:br/>
        <w:t>seema shah saysyahoo finance video5 : 22walmart+ vs. amazon prime: ‘convenience</w:t>
        <w:br/>
        <w:t>is something consumers value,’ analyst saysyahoo finance videowhy svb crisis is</w:t>
        <w:br/>
        <w:t>rattling america's biggest banksyahoo financejay powell suddenly has another</w:t>
        <w:br/>
        <w:t>problemyahoo financeit looks as if gap has simply given upyahoo</w:t>
        <w:br/>
        <w:t>financebusinesstechcrunchsilicon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atlantic.treasury monitoring a few banks ‘very carefully’ amid silicon valley</w:t>
        <w:br/>
        <w:t>bank’s woes, yellen saysmarketwatchsilicon valley bank shares plunge, ackman</w:t>
        <w:br/>
        <w:t>advises government bailoutfox businessadaporia | search adsprice of whole mouth</w:t>
        <w:br/>
        <w:t>dental implants in turkeyhere is what full mouth dental implants should cost you</w:t>
        <w:br/>
        <w:t>in 2023businessmarketwatch10 banks that may face trouble in the wake of the svb</w:t>
        <w:br/>
        <w:t>financial group debaclesilicon valley bank wasn't well positioned for rising</w:t>
        <w:br/>
        <w:t>interest rates, leading to losses and a dilutive capital raise. other banks show</w:t>
        <w:br/>
        <w:t>similar red flags.svb stock halted as silicon valley bank capital raise</w:t>
        <w:br/>
        <w:t>reportedly fails, buyer soughtyahoo financesilicon valley bank’s shares are</w:t>
        <w:br/>
        <w:t>tanking as a mess unfoldstechcrunchbusinesstipranks‘too cheap to ignore’: cathie</w:t>
        <w:br/>
        <w:t>wood snaps up these 2 stocks under $10sentiment shifts periodically on wall</w:t>
        <w:br/>
        <w:t>street, and you could argue cathie wood might be the prime example of fortune</w:t>
        <w:br/>
        <w:t>reversal. once an investor favorite and hailed as a pioneer with a portfolio</w:t>
        <w:br/>
        <w:t>jam-packed with the novel and cutting-edge, wood’s reputation has been tarnished</w:t>
        <w:br/>
        <w:t>over the past year and a half as her growth-oriented investing style went out of</w:t>
        <w:br/>
        <w:t>fashion in the post-pandemic climate. does that mean wood is ready to desert her</w:t>
        <w:br/>
        <w:t>strategy of backing innovative yet risky and often unprofitablecathie wood's ark</w:t>
        <w:br/>
        <w:t>invest makes millions -- but its investors keep losingthestreet.comcathie wood</w:t>
        <w:br/>
        <w:t>watch: ark dives back in to tesla sharesthestreet.com</w:t>
        <w:br/>
        <w:t>advertisement                    advertisement my portfolio &amp;</w:t>
        <w:br/>
        <w:t>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20230310175401</w:t>
      </w:r>
    </w:p>
    <w:p>
      <w:r>
        <w:t>URL: https://web.archive.org/web/20230310175401/https://finance.yahoo.com/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3 hours 6</w:t>
        <w:br/>
        <w:t>minutess&amp;p 5003,888.39-29.93(-0.76%)dow</w:t>
        <w:br/>
        <w:t>3032,089.25-165.61(-0.51%)nasdaq11,221.47-116.88(-1.03%)russell</w:t>
        <w:br/>
        <w:t>20001,789.21-37.37(-2.05%)crude oil76.78+1.06(+1.40%)gold1,868.60+34.00(+1.85%)</w:t>
        <w:br/>
        <w:t>advertisement                    advertisement                    advertisement</w:t>
        <w:br/>
        <w:t>advertisement breaking:silicon valley bank becomes largest to fail since</w:t>
        <w:br/>
        <w:t>financial crisisfdic seizes silicon valley bank the fdic shut down silicon</w:t>
        <w:br/>
        <w:t>valley bank after it failed to raise fresh capital and stem deposit outflows</w:t>
        <w:br/>
        <w:t>that provoked a crisis. it is the largest bank to fail since the 2008 financial</w:t>
        <w:br/>
        <w:t>crisis.yahoo financestocks seesaw amid jobs report beat, bank jittersyahoo</w:t>
        <w:br/>
        <w:t>finance311,000 u.s. jobs created in february, unemployment risesyahoo</w:t>
        <w:br/>
        <w:t>financeapple shareholders reject bids from conservative groupsreuters7 :</w:t>
        <w:br/>
        <w:t>42silicon valley bank: ‘we’re not looking at a major financial system collapse,’</w:t>
        <w:br/>
        <w:t>seema shah saysyahoo finance video5 : 22walmart+ vs. amazon prime: ‘convenience</w:t>
        <w:br/>
        <w:t>is something consumers value,’ analyst saysyahoo finance videowhy svb crisis is</w:t>
        <w:br/>
        <w:t>rattling america's biggest banksyahoo financejay powell suddenly has another</w:t>
        <w:br/>
        <w:t>problemyahoo financeit looks as if gap has simply given upyahoo</w:t>
        <w:br/>
        <w:t>financebusinesstipranks‘too cheap to ignore’: cathie wood snaps up these 2</w:t>
        <w:br/>
        <w:t>stocks under $10sentiment shifts periodically on wall street, and you could</w:t>
        <w:br/>
        <w:t>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 watch:</w:t>
        <w:br/>
        <w:t>ark dives back in to tesla sharesthestreet.combusinessmarketwatch10 banks that</w:t>
        <w:br/>
        <w:t>may face trouble in the wake of the svb financial group debaclesilicon valley</w:t>
        <w:br/>
        <w:t>bank wasn't well positioned for rising interest rates, leading to losses and a</w:t>
        <w:br/>
        <w:t>dilutive capital raise. other banks show similar red flags.svb stock halted as</w:t>
        <w:br/>
        <w:t>silicon valley bank capital raise reportedly fails, buyer soughtyahoo</w:t>
        <w:br/>
        <w:t>financesilicon valley bank’s shares are tanking as a mess</w:t>
        <w:br/>
        <w:t>unfoldstechcrunchbusinesstechcrunchsilicon valley bank shoots self in footit may</w:t>
        <w:br/>
        <w:t>go down in the history books about silicon valley: the time that its most</w:t>
        <w:br/>
        <w:t>prominent bank, a bank founded nearly 40 years earlier, inflicted such grievous</w:t>
        <w:br/>
        <w:t>injury on itself that it had to be rescued by another bank or else risk going</w:t>
        <w:br/>
        <w:t>down in flames in a single day.  if you’re just catching up, here’s what</w:t>
        <w:br/>
        <w:t>happened: silicon valley bank lost $1.8 billion in the sale of u.s. treasuries</w:t>
        <w:br/>
        <w:t>and 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atlantic.treasury monitoring a few banks ‘very carefully’ amid silicon valley</w:t>
        <w:br/>
        <w:t>bank’s woes, yellen saysmarketwatchsilicon valley bank shares plunge, ackman</w:t>
        <w:br/>
        <w:t>advises government bailoutfox businessbusinessmarketwatchwarren buffett just</w:t>
        <w:br/>
        <w:t>added millions more shares of this stock to his portfolio. and it has an 84%</w:t>
        <w:br/>
        <w:t>return since 2020. should you invest?while buffett's stock picks may seem</w:t>
        <w:br/>
        <w:t>appealing, heed another piece of his advice: "i don’t think most people are in a</w:t>
        <w:br/>
        <w:t>position to pick single stocks."                   advertisement</w:t>
        <w:br/>
        <w:t>advertisement my portfolio &amp; marketscustomizerecently viewedyour list is empty.</w:t>
        <w:br/>
        <w:t>advertisement latest research reportspremium analysis from morningstar &amp;</w:t>
        <w:br/>
        <w:t>argusladbullishlithia motors, inc.: we see lithia continuing to grow quickly for</w:t>
        <w:br/>
        <w:t>a long time to come3 hours ago • morningstarmobullishaltria group, inc.: altria</w:t>
        <w:br/>
        <w:t>pivots strategy in vaping but pays a full price again3 hours ago •</w:t>
        <w:br/>
        <w:t>morningstargpsbullishthe gap, inc.: no-moat gap cuts costs and reorganizes as it</w:t>
        <w:br/>
        <w:t>seeks a ceo and stability; shares undervalued 3 hours ago • morningstarview all</w:t>
        <w:br/>
        <w:t>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20230310180300</w:t>
      </w:r>
    </w:p>
    <w:p>
      <w:r>
        <w:t>URL: https://web.archive.org/web/20230310180300/https://finance.yahoo.com/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2 hours 57</w:t>
        <w:br/>
        <w:t>minutess&amp;p 5003,882.39-35.93(-0.92%)dow</w:t>
        <w:br/>
        <w:t>3032,042.09-212.77(-0.66%)nasdaq11,197.55-140.81(-1.24%)russell</w:t>
        <w:br/>
        <w:t>20001,784.95-41.63(-2.28%)                   advertisement</w:t>
        <w:br/>
        <w:t>advertisement                    advertisement                    advertisement</w:t>
        <w:br/>
        <w:t>breaking:silicon valley bank becomes largest to fail since financial crisisfdic</w:t>
        <w:br/>
        <w:t>seizes silicon valley bank the fdic shut down silicon valley bank after it</w:t>
        <w:br/>
        <w:t>failed to raise fresh capital and stem deposit outflows that provoked a crisis.</w:t>
        <w:br/>
        <w:t>it is the largest bank to fail since the 2008 financial crisis.yahoo</w:t>
        <w:br/>
        <w:t>financestocks seesaw amid jobs report beat, bank jittersyahoo finance311,000</w:t>
        <w:br/>
        <w:t>u.s. jobs created in february, unemployment risesyahoo financeus government</w:t>
        <w:br/>
        <w:t>appeals approval of voyager sale to binancereuters7 : 42silicon valley bank:</w:t>
        <w:br/>
        <w:t>‘we’re not looking at a major financial system collapse,’ seema shah saysyahoo</w:t>
        <w:br/>
        <w:t>finance video5 : 22walmart+ vs. amazon prime: ‘convenience is something</w:t>
        <w:br/>
        <w:t>consumers value,’ analyst saysyahoo finance videowhy svb crisis is rattling</w:t>
        <w:br/>
        <w:t>america's biggest banksyahoo financejay powell suddenly has another problemyahoo</w:t>
        <w:br/>
        <w:t>financeit looks as if gap has simply given upyahoo financebusinesstipranks‘too</w:t>
        <w:br/>
        <w:t>cheap to 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 watch: ark dives back in to tesla</w:t>
        <w:br/>
        <w:t>sharesthestreet.comadaporia | search adsprice of whole mouth dental implants in</w:t>
        <w:br/>
        <w:t>turkeyhere is what full mouth dental implants should cost you in</w:t>
        <w:br/>
        <w:t>2023businessmarketwatch10 banks that may face trouble in the wake of the svb</w:t>
        <w:br/>
        <w:t>financial group debaclesilicon valley bank wasn't well positioned for rising</w:t>
        <w:br/>
        <w:t>interest rates, leading to losses and a dilutive capital raise. other banks show</w:t>
        <w:br/>
        <w:t>similar red flags.svb stock halted as silicon valley bank capital raise</w:t>
        <w:br/>
        <w:t>reportedly fails, buyer soughtyahoo financesilicon valley bank’s shares are</w:t>
        <w:br/>
        <w:t>tanking as a mess unfoldstechcrunchbusinessinvestor's business dailyge stock</w:t>
        <w:br/>
        <w:t>extends huge rally with ge aerospace 'ready to soar' — is it a buy?general</w:t>
        <w:br/>
        <w:t>electric will emerge as an aviation and defense pure play in early 2024 after</w:t>
        <w:br/>
        <w:t>completing its big breakup.  is ge stock a buy after its huge rally?  the</w:t>
        <w:br/>
        <w:t>company remains on track to spin off its energy business, as ge vernova, in</w:t>
        <w:br/>
        <w:t>early 2024, management said at a march 9 investor event.ge stock jumps toward</w:t>
        <w:br/>
        <w:t>near 2-year high after affirming 2023 outlook at investor</w:t>
        <w:br/>
        <w:t>gatheringmarketwatchgeneral electric’s plan for energy profits pushes the stock</w:t>
        <w:br/>
        <w:t>higherbarrons.com                   advertisement</w:t>
        <w:br/>
        <w:t>advertisement my portfolio &amp; 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20230310182732</w:t>
      </w:r>
    </w:p>
    <w:p>
      <w:r>
        <w:t>URL: https://web.archive.org/web/20230310182732/https://finance.yahoo.com/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2 hours 33</w:t>
        <w:br/>
        <w:t>minutess&amp;p 5003,861.41-56.91(-1.45%)dow</w:t>
        <w:br/>
        <w:t>3031,884.37-370.49(-1.15%)nasdaq11,143.94-194.41(-1.71%)russell</w:t>
        <w:br/>
        <w:t>20001,775.40-51.19(-2.80%)crude oil76.65+0.93(+1.23%)gold1,865.50+30.90(+1.68%)</w:t>
        <w:br/>
        <w:t>advertisement                    advertisement                    advertisement</w:t>
        <w:br/>
        <w:t>advertisement breaking:silicon valley bank becomes largest to fail since</w:t>
        <w:br/>
        <w:t>financial crisisgovernment seizes silicon valley bank the fdic shut down silicon</w:t>
        <w:br/>
        <w:t>valley bank after it failed to raise fresh capital and stem deposit outflows</w:t>
        <w:br/>
        <w:t>that provoked a crisis. it is the largest bank to fail since the 2008 financial</w:t>
        <w:br/>
        <w:t>crisis.yahoo financestocks seesaw amid jobs report beat, bank jittersyahoo</w:t>
        <w:br/>
        <w:t>finance311,000 u.s. jobs created in february, unemployment risesyahoo</w:t>
        <w:br/>
        <w:t>financeyellen: treasury 'carefully' watching crisis at 'a few banks'yahoo</w:t>
        <w:br/>
        <w:t>finance7 : 42silicon valley bank: ‘we’re not looking at a major financial system</w:t>
        <w:br/>
        <w:t>collapse,’ seema shah saysyahoo finance video5 : 22walmart+ vs. amazon prime:</w:t>
        <w:br/>
        <w:t>‘convenience is something consumers value,’ analyst saysyahoo finance videowhy</w:t>
        <w:br/>
        <w:t>svb crisis is rattling america's biggest banksyahoo financejay powell suddenly</w:t>
        <w:br/>
        <w:t>has another problemyahoo financeit looks as if gap has simply given upyahoo</w:t>
        <w:br/>
        <w:t>financebusinesstipranks‘too cheap to ignore’: cathie wood snaps up these 2</w:t>
        <w:br/>
        <w:t>stocks under $10sentiment shifts periodically on wall street, and you could</w:t>
        <w:br/>
        <w:t>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wood’s ark</w:t>
        <w:br/>
        <w:t>invest buys over $20m in coinbase sharescoindeskbusinessmarketwatch10 banks that</w:t>
        <w:br/>
        <w:t>may face trouble in the wake of the svb financial group debaclesilicon valley</w:t>
        <w:br/>
        <w:t>bank wasn't well positioned for rising interest rates, leading to losses and a</w:t>
        <w:br/>
        <w:t>dilutive capital raise. other banks show similar red flags.svb stock halted as</w:t>
        <w:br/>
        <w:t>silicon valley bank capital raise reportedly fails, buyer soughtyahoo</w:t>
        <w:br/>
        <w:t>financesilicon valley bank’s shares are tanking as a mess</w:t>
        <w:br/>
        <w:t>unfoldstechcrunchbusinessinvestor's business dailysilicon valley bank panic</w:t>
        <w:br/>
        <w:t>crashes 9 bank stocks — is yours ok?the halt of trading shares of silicon valley</w:t>
        <w:br/>
        <w:t>bank is setting off a cascade of selling throughout the financial</w:t>
        <w:br/>
        <w:t>sector.businesstechcrunchsilicon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atlantic.silicon valley bank collapse a cautionary tale, says new</w:t>
        <w:br/>
        <w:t>constructsmarketwatchtreasury monitoring a few banks ‘very carefully’ amid</w:t>
        <w:br/>
        <w:t>silicon valley bank’s woes, yellen saysmarketwatch</w:t>
        <w:br/>
        <w:t>advertisement                    advertisement my portfolio &amp;</w:t>
        <w:br/>
        <w:t>marketscustomizerecently viewedyour list is empty.</w:t>
        <w:br/>
        <w:t>advertisement latest research reportspremium analysis from morningstar &amp;</w:t>
        <w:br/>
        <w:t>argusladbullishlithia motors, inc.: we see lithia continuing to grow quickly for</w:t>
        <w:br/>
        <w:t>a long time to come4 hours ago • morningstarmobullishaltria group, inc.: altria</w:t>
        <w:br/>
        <w:t>pivots strategy in vaping but pays a full price again4 hours ago •</w:t>
        <w:br/>
        <w:t>morningstargpsbullishthe gap, inc.: no-moat gap cuts costs and reorganizes as it</w:t>
        <w:br/>
        <w:t>seeks a ceo and stability; shares undervalued 4 hours ago • morningstarview all</w:t>
        <w:br/>
        <w:t>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20230310183351</w:t>
      </w:r>
    </w:p>
    <w:p>
      <w:r>
        <w:t>URL: https://web.archive.org/web/20230310183351/https://finance.yahoo.com/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2 hours 27</w:t>
        <w:br/>
        <w:t>minutess&amp;p 5003,858.52-59.80(-1.53%)dow</w:t>
        <w:br/>
        <w:t>3031,861.01-393.85(-1.22%)nasdaq11,131.34-207.01(-1.83%)russell</w:t>
        <w:br/>
        <w:t>20001,772.39-54.19(-2.97%)crude oil76.56+0.84(+1.11%)gold1,865.90+31.30(+1.71%)</w:t>
        <w:br/>
        <w:t>advertisement                    advertisement                    advertisement</w:t>
        <w:br/>
        <w:t>advertisement breaking:silicon valley bank becomes largest to fail since</w:t>
        <w:br/>
        <w:t>financial crisisgovernment seizes silicon valley bank the fdic shut down silicon</w:t>
        <w:br/>
        <w:t>valley bank after it failed to raise fresh capital and stem deposit outflows</w:t>
        <w:br/>
        <w:t>that provoked a crisis. it is the largest bank to fail since the 2008 financial</w:t>
        <w:br/>
        <w:t>crisis.yahoo financestocks sell off as svb's stunning closure rattles</w:t>
        <w:br/>
        <w:t>marketsyahoo finance311,000 u.s. jobs created in february, unemployment</w:t>
        <w:br/>
        <w:t>risesyahoo financeyellen: treasury 'carefully' watching crisis at 'a few</w:t>
        <w:br/>
        <w:t>banks'yahoo finance7 : 42silicon valley bank: ‘we’re not looking at a major</w:t>
        <w:br/>
        <w:t>financial system collapse,’ seema shah saysyahoo finance video5 : 22walmart+ vs.</w:t>
        <w:br/>
        <w:t>amazon prime: ‘convenience is something consumers value,’ analyst saysyahoo</w:t>
        <w:br/>
        <w:t>finance videowhy svb crisis is rattling america's biggest banksyahoo financejay</w:t>
        <w:br/>
        <w:t>powell suddenly has another problemyahoo financeit looks as if gap has simply</w:t>
        <w:br/>
        <w:t>given upyahoo financebusinessinvestor's business dailysvb financial fails,</w:t>
        <w:br/>
        <w:t>silicon valley bank closed; many bank stocks still reelingthe fdic said svb</w:t>
        <w:br/>
        <w:t>financial has failed, with silicon valley bank closed by regulators. bank stocks</w:t>
        <w:br/>
        <w:t>are falling again friday, but off lows.silicon valley bank is being shut down</w:t>
        <w:br/>
        <w:t>today by regulatorstechcrunchsvb stock halted as silicon valley bank capital</w:t>
        <w:br/>
        <w:t>raise reportedly fails, buyer soughtyahoo financebusinessmarketwatch10 banks</w:t>
        <w:br/>
        <w:t>that may face trouble in the wake of the svb financial group debaclesilicon</w:t>
        <w:br/>
        <w:t>valley bank wasn't well positioned for rising interest rates, leading to losses</w:t>
        <w:br/>
        <w:t>and a dilutive capital raise. other banks show similar red flags.svb stock</w:t>
        <w:br/>
        <w:t>halted as silicon valley bank capital raise reportedly fails, buyer soughtyahoo</w:t>
        <w:br/>
        <w:t>financesilicon valley bank’s shares are tanking as a mess</w:t>
        <w:br/>
        <w:t>unfoldstechcrunchbusinessinvestor's business dailysilicon valley bank panic</w:t>
        <w:br/>
        <w:t>crashes 9 bank stocks — is yours ok?the halt of trading shares of silicon valley</w:t>
        <w:br/>
        <w:t>bank is setting off a cascade of selling throughout the financial</w:t>
        <w:br/>
        <w:t>sector.businesstechcrunchsilicon valley bank shoots self in footit may go down</w:t>
        <w:br/>
        <w:t>in the history books about silicon valley: the time that its most prominent</w:t>
        <w:br/>
        <w:t>bank, a bank founded nearly 40 years earlier, inflicted such grievous injury on</w:t>
        <w:br/>
        <w:t>itself that it had to be rescued by another bank or else risk going down in</w:t>
        <w:br/>
        <w:t>flames in a single day.  if you’re just catching up, here’s what happened:</w:t>
        <w:br/>
        <w:t>silicon valley bank lost $1.8 billion in the sale of u.s. treasuries and</w:t>
        <w:br/>
        <w:t>mortgage-backed securities that it had invested in, owing to rising interest</w:t>
        <w:br/>
        <w:t>rates.  the plan was to sell $1.25 billion of its common stock to investors,</w:t>
        <w:br/>
        <w:t>$500 million in convertible preferred shares, and $500 million of its common</w:t>
        <w:br/>
        <w:t>stock in a separate transaction to the private equity firm general</w:t>
        <w:br/>
        <w:t>atlantic.silicon valley bank collapse a cautionary tale, says new</w:t>
        <w:br/>
        <w:t>constructsmarketwatchtreasury monitoring a few banks ‘very carefully’ amid</w:t>
        <w:br/>
        <w:t>silicon valley bank’s woes, yellen saysmarketwatch</w:t>
        <w:br/>
        <w:t>advertisement                    advertisement my portfolio &amp;</w:t>
        <w:br/>
        <w:t>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20230310184008</w:t>
      </w:r>
    </w:p>
    <w:p>
      <w:r>
        <w:t>URL: https://web.archive.org/web/20230310184008/https://finance.yahoo.com/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2 hours 20</w:t>
        <w:br/>
        <w:t>minutess&amp;p 5003,856.89-61.43(-1.57%)dow</w:t>
        <w:br/>
        <w:t>3031,857.29-397.57(-1.23%)nasdaq11,125.60-212.75(-1.88%)russell</w:t>
        <w:br/>
        <w:t>20001,768.82-57.76(-3.16%)crude oil76.60+0.88(+1.16%)gold1,867.70+33.10(+1.80%)</w:t>
        <w:br/>
        <w:t>advertisement                    advertisement                    advertisement</w:t>
        <w:br/>
        <w:t>advertisement breaking:silicon valley bank becomes largest to fail since</w:t>
        <w:br/>
        <w:t>financial crisisgovernment seizes silicon valley bank in largest failure since</w:t>
        <w:br/>
        <w:t>financial crisisthe fdic shut down silicon valley bank after it failed to raise</w:t>
        <w:br/>
        <w:t>fresh capital and stem deposit outflows that provoked a crisis. it is the</w:t>
        <w:br/>
        <w:t>largest bank to fail since the 2008 financial crisis.yahoo financestocks sell</w:t>
        <w:br/>
        <w:t>off as svb's stunning fall rattles marketsyahoo finance311,000 u.s. jobs created</w:t>
        <w:br/>
        <w:t>in february, unemployment risesyahoo financeyellen: treasury 'carefully'</w:t>
        <w:br/>
        <w:t>watching crisis at 'a few banks'yahoo finance7 : 42silicon valley bank: ‘we’re</w:t>
        <w:br/>
        <w:t>not looking at a major financial system collapse,’ seema shah saysyahoo finance</w:t>
        <w:br/>
        <w:t>video5 : 22walmart+ vs. amazon prime: ‘convenience is something consumers</w:t>
        <w:br/>
        <w:t>value,’ analyst saysyahoo finance videowhy svb crisis is rattling america's</w:t>
        <w:br/>
        <w:t>biggest banksyahoo financejay powell suddenly has another problemyahoo financeit</w:t>
        <w:br/>
        <w:t>looks as if gap has simply given upyahoo financebusinesstipranks‘too cheap to</w:t>
        <w:br/>
        <w:t>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wood’s ark invest buys over $20m in coinbase</w:t>
        <w:br/>
        <w:t>sharescoindeskanúnciotoyotaa paixão que te move também nos movesomos movidos por</w:t>
        <w:br/>
        <w:t>paixão. por isso, nosso carros trazem toda a emoção das</w:t>
        <w:br/>
        <w:t>pistas.businessmarketwatch10 banks that may face trouble in the wake of the svb</w:t>
        <w:br/>
        <w:t>financial group debaclesilicon valley bank wasn't well positioned for rising</w:t>
        <w:br/>
        <w:t>interest rates, leading to losses and a dilutive capital raise. other banks show</w:t>
        <w:br/>
        <w:t>similar red flags.svb stock halted as silicon valley bank capital raise</w:t>
        <w:br/>
        <w:t>reportedly fails, buyer soughtyahoo financesilicon valley bank’s shares are</w:t>
        <w:br/>
        <w:t>tanking as a mess unfoldstechcrunchbusinessinvestor's business dailysilicon</w:t>
        <w:br/>
        <w:t>valley bank panic crashes 9 bank stocks — is yours ok?the halt of trading shares</w:t>
        <w:br/>
        <w:t>of silicon valley bank is setting off a cascade of selling throughout the</w:t>
        <w:br/>
        <w:t>financial sector.                   advertisement</w:t>
        <w:br/>
        <w:t>advertisement my portfolio &amp; 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20230310185840</w:t>
      </w:r>
    </w:p>
    <w:p>
      <w:r>
        <w:t>URL: https://web.archive.org/web/20230310185840/http://finance.yahoo.com/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2 hours 2</w:t>
        <w:br/>
        <w:t>minutess&amp;p 5003,849.00-69.32(-1.77%)dow</w:t>
        <w:br/>
        <w:t>3031,804.99-449.87(-1.39%)nasdaq11,099.44-238.92(-2.11%)russell</w:t>
        <w:br/>
        <w:t>20001,759.80-66.79(-3.66%)crude oil76.26+0.54(+0.71%)gold1,868.90+34.30(+1.87%)</w:t>
        <w:br/>
        <w:t>advertisement                    advertisement                    advertisement</w:t>
        <w:br/>
        <w:t>advertisement breaking:silicon valley bank becomes largest to fail since</w:t>
        <w:br/>
        <w:t>financial crisisgovernment seizes silicon valley bank in largest failure since</w:t>
        <w:br/>
        <w:t>financial crisisthe fdic shut down silicon valley bank after it failed to raise</w:t>
        <w:br/>
        <w:t>fresh capital and stem deposit outflows that provoked a crisis. it is the</w:t>
        <w:br/>
        <w:t>largest bank to fail since the 2008 financial crisis.yahoo financestocks sell</w:t>
        <w:br/>
        <w:t>off as svb's stunning fall rattles marketsyahoo finance311,000 u.s. jobs created</w:t>
        <w:br/>
        <w:t>in february, unemployment risesyahoo financeyellen: treasury 'carefully'</w:t>
        <w:br/>
        <w:t>watching crisis at 'a few banks'yahoo finance7 : 42silicon valley bank: ‘we’re</w:t>
        <w:br/>
        <w:t>not looking at a major financial system collapse,’ seema shah saysyahoo finance</w:t>
        <w:br/>
        <w:t>video5 : 22walmart+ vs. amazon prime: ‘convenience is something consumers</w:t>
        <w:br/>
        <w:t>value,’ analyst saysyahoo finance videowhy svb crisis is rattling america's</w:t>
        <w:br/>
        <w:t>biggest banksyahoo financejay powell suddenly has another problemyahoo financeit</w:t>
        <w:br/>
        <w:t>looks as if gap has simply given upyahoo financebusinesstipranks‘too cheap to</w:t>
        <w:br/>
        <w:t>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wood’s ark invest buys over $20m in coinbase</w:t>
        <w:br/>
        <w:t>sharescoindeskbusinessmarketwatch10 banks that may face trouble in the wake of</w:t>
        <w:br/>
        <w:t>the svb financial group debaclesilicon valley bank wasn't well positioned for</w:t>
        <w:br/>
        <w:t>rising interest rates, leading to losses and a dilutive capital raise. other</w:t>
        <w:br/>
        <w:t>banks show similar red flags.svb stock halted as silicon valley bank capital</w:t>
        <w:br/>
        <w:t>raise reportedly fails, buyer soughtyahoo financesilicon valley bank’s shares</w:t>
        <w:br/>
        <w:t>are tanking as a mess unfoldstechcrunchbusinessinvestor's business dailysilicon</w:t>
        <w:br/>
        <w:t>valley bank panic crashes 9 bank stocks — is yours ok?the halt of trading shares</w:t>
        <w:br/>
        <w:t>of silicon valley bank is setting off a cascade of selling throughout the</w:t>
        <w:br/>
        <w:t>financial sector.sivb  106.04 0.00svb financialadd to watchlistlast price106.04%</w:t>
        <w:br/>
        <w:t>change0.00%recommendation ratingbuybusinesstechcrunchsilicon valley bank shoots</w:t>
        <w:br/>
        <w:t>self in footit may go down in the history books about silicon valley: the time</w:t>
        <w:br/>
        <w:t>that its most prominent bank, a bank founded nearly 40 years earlier, inflicted</w:t>
        <w:br/>
        <w:t>such grievous injury on itself that it had to be rescued by another bank or else</w:t>
        <w:br/>
        <w:t>risk going down in flames in a single day.  if you’re just catching up, here’s</w:t>
        <w:br/>
        <w:t>what happened: silicon valley bank lost $1.8 billion in the sale of u.s.</w:t>
        <w:br/>
        <w:t>treasuries and mortgage-backed securities that it had invested in, owing to</w:t>
        <w:br/>
        <w:t>rising interest rates.  the plan was to sell $1.25 billion of its common stock</w:t>
        <w:br/>
        <w:t>to investors, $500 million in convertible preferred shares, and $500 million of</w:t>
        <w:br/>
        <w:t>its common stock in a separate transaction to the private equity firm general</w:t>
        <w:br/>
        <w:t>atlantic.silicon valley bank collapse a cautionary tale, says new</w:t>
        <w:br/>
        <w:t>constructsmarketwatchtreasury monitoring a few banks ‘very carefully’ amid</w:t>
        <w:br/>
        <w:t>silicon valley bank’s woes, yellen saysmarketwatch</w:t>
        <w:br/>
        <w:t>advertisement                    advertisement my portfolio &amp; marketscustomize</w:t>
        <w:br/>
        <w:t>recently viewedyour list is empty.                   advertisement latest</w:t>
        <w:br/>
        <w:t>research reportspremium analysis from morningstar &amp; argusladbullishlithia</w:t>
        <w:br/>
        <w:t>motors, inc.: we see lithia continuing to grow quickly for a long time to come4</w:t>
        <w:br/>
        <w:t>hours ago • morningstarmobullishaltria group, inc.: altria pivots strategy in</w:t>
        <w:br/>
        <w:t>vaping but pays a full price again4 hours ago • morningstargpsbullishthe gap,</w:t>
        <w:br/>
        <w:t>inc.: no-moat gap cuts costs and reorganizes as it seeks a ceo and stability;</w:t>
        <w:br/>
        <w:t>shares undervalued 4 hours ago • morningstarview all research reports</w:t>
        <w:br/>
        <w:t>advertisement                    advertisement my watchlistssign-in to view your</w:t>
        <w:br/>
        <w:t>list and add symbols.sign incryptocurrenciessymbollast pricechange% change</w:t>
        <w:br/>
        <w:t>advertisement trending tickerssymbollast pricechange% changestocks: most</w:t>
        <w:br/>
        <w:t>activessymbollast pricechange% changestocks: gainerssymbollast pricechange%</w:t>
        <w:br/>
        <w:t>changestocks: loserssymbollast pricechange% changetop mutual fundssymbollast</w:t>
        <w:br/>
        <w:t>pricechange% changetop etfssymbollast pricechange% changecurrenciessymbollast</w:t>
        <w:br/>
        <w:t>pricechange% changefuturessymbollast pricechange% changeoptions: highest</w:t>
        <w:br/>
        <w:t>oisymbollast pricechange% changeoptions: highest implied volatilitysymbollast</w:t>
        <w:br/>
        <w:t>pricechange% change                   advertisement</w:t>
        <w:br/>
        <w:t>advertisement                    advertisement © 2023 yahoo. all rights</w:t>
        <w:br/>
        <w:t>reserved.data disclaimerhelpsuggestionstermsandprivacy policyprivacy</w:t>
        <w:br/>
        <w:t>dashboardabout our 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20230310185840</w:t>
      </w:r>
    </w:p>
    <w:p>
      <w:r>
        <w:t>URL: https://web.archive.org/web/20230310185840/https://finance.yahoo.com/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2 hours 2</w:t>
        <w:br/>
        <w:t>minutess&amp;p 5003,849.00-69.32(-1.77%)dow</w:t>
        <w:br/>
        <w:t>3031,804.99-449.87(-1.39%)nasdaq11,099.44-238.92(-2.11%)russell</w:t>
        <w:br/>
        <w:t>20001,759.80-66.79(-3.66%)crude oil76.26+0.54(+0.71%)gold1,868.90+34.30(+1.87%)</w:t>
        <w:br/>
        <w:t>advertisement                    advertisement                    advertisement</w:t>
        <w:br/>
        <w:t>advertisement breaking:silicon valley bank becomes largest to fail since</w:t>
        <w:br/>
        <w:t>financial crisisgovernment seizes silicon valley bank in largest failure since</w:t>
        <w:br/>
        <w:t>financial crisisthe fdic shut down silicon valley bank after it failed to raise</w:t>
        <w:br/>
        <w:t>fresh capital and stem deposit outflows that provoked a crisis. it is the</w:t>
        <w:br/>
        <w:t>largest bank to fail since the 2008 financial crisis.yahoo financestocks sell</w:t>
        <w:br/>
        <w:t>off as svb's stunning fall rattles marketsyahoo finance311,000 u.s. jobs created</w:t>
        <w:br/>
        <w:t>in february, unemployment risesyahoo financeyellen: treasury 'carefully'</w:t>
        <w:br/>
        <w:t>watching crisis at 'a few banks'yahoo finance7 : 42silicon valley bank: ‘we’re</w:t>
        <w:br/>
        <w:t>not looking at a major financial system collapse,’ seema shah saysyahoo finance</w:t>
        <w:br/>
        <w:t>video5 : 22walmart+ vs. amazon prime: ‘convenience is something consumers</w:t>
        <w:br/>
        <w:t>value,’ analyst saysyahoo finance videowhy svb crisis is rattling america's</w:t>
        <w:br/>
        <w:t>biggest banksyahoo financejay powell suddenly has another problemyahoo financeit</w:t>
        <w:br/>
        <w:t>looks as if gap has simply given upyahoo financebusinesstipranks‘too cheap to</w:t>
        <w:br/>
        <w:t>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wood’s ark invest buys over $20m in coinbase</w:t>
        <w:br/>
        <w:t>sharescoindeskbusinessmarketwatch10 banks that may face trouble in the wake of</w:t>
        <w:br/>
        <w:t>the svb financial group debaclesilicon valley bank wasn't well positioned for</w:t>
        <w:br/>
        <w:t>rising interest rates, leading to losses and a dilutive capital raise. other</w:t>
        <w:br/>
        <w:t>banks show similar red flags.svb stock halted as silicon valley bank capital</w:t>
        <w:br/>
        <w:t>raise reportedly fails, buyer soughtyahoo financesilicon valley bank’s shares</w:t>
        <w:br/>
        <w:t>are tanking as a mess unfoldstechcrunchbusinessinvestor's business dailysilicon</w:t>
        <w:br/>
        <w:t>valley bank panic crashes 9 bank stocks — is yours ok?the halt of trading shares</w:t>
        <w:br/>
        <w:t>of silicon valley bank is setting off a cascade of selling throughout the</w:t>
        <w:br/>
        <w:t>financial sector.sivb  106.04 0.00svb financialadd to watchlistlast price106.04%</w:t>
        <w:br/>
        <w:t>change0.00%recommendation ratingbuybusinesstechcrunchsilicon valley bank shoots</w:t>
        <w:br/>
        <w:t>self in footit may go down in the history books about silicon valley: the time</w:t>
        <w:br/>
        <w:t>that its most prominent bank, a bank founded nearly 40 years earlier, inflicted</w:t>
        <w:br/>
        <w:t>such grievous injury on itself that it had to be rescued by another bank or else</w:t>
        <w:br/>
        <w:t>risk going down in flames in a single day.  if you’re just catching up, here’s</w:t>
        <w:br/>
        <w:t>what happened: silicon valley bank lost $1.8 billion in the sale of u.s.</w:t>
        <w:br/>
        <w:t>treasuries and mortgage-backed securities that it had invested in, owing to</w:t>
        <w:br/>
        <w:t>rising interest rates.  the plan was to sell $1.25 billion of its common stock</w:t>
        <w:br/>
        <w:t>to investors, $500 million in convertible preferred shares, and $500 million of</w:t>
        <w:br/>
        <w:t>its common stock in a separate transaction to the private equity firm general</w:t>
        <w:br/>
        <w:t>atlantic.silicon valley bank collapse a cautionary tale, says new</w:t>
        <w:br/>
        <w:t>constructsmarketwatchtreasury monitoring a few banks ‘very carefully’ amid</w:t>
        <w:br/>
        <w:t>silicon valley bank’s woes, yellen saysmarketwatch</w:t>
        <w:br/>
        <w:t>advertisement                    advertisement my portfolio &amp; marketscustomize</w:t>
        <w:br/>
        <w:t>recently viewedyour list is empty.                   advertisement latest</w:t>
        <w:br/>
        <w:t>research reportspremium analysis from morningstar &amp; argusladbullishlithia</w:t>
        <w:br/>
        <w:t>motors, inc.: we see lithia continuing to grow quickly for a long time to come4</w:t>
        <w:br/>
        <w:t>hours ago • morningstarmobullishaltria group, inc.: altria pivots strategy in</w:t>
        <w:br/>
        <w:t>vaping but pays a full price again4 hours ago • morningstargpsbullishthe gap,</w:t>
        <w:br/>
        <w:t>inc.: no-moat gap cuts costs and reorganizes as it seeks a ceo and stability;</w:t>
        <w:br/>
        <w:t>shares undervalued 4 hours ago • morningstarview all research reports</w:t>
        <w:br/>
        <w:t>advertisement                    advertisement my watchlistssign-in to view your</w:t>
        <w:br/>
        <w:t>list and add symbols.sign incryptocurrenciessymbollast pricechange% change</w:t>
        <w:br/>
        <w:t>advertisement trending tickerssymbollast pricechange% changestocks: most</w:t>
        <w:br/>
        <w:t>activessymbollast pricechange% changestocks: gainerssymbollast pricechange%</w:t>
        <w:br/>
        <w:t>changestocks: loserssymbollast pricechange% changetop mutual fundssymbollast</w:t>
        <w:br/>
        <w:t>pricechange% changetop etfssymbollast pricechange% changecurrenciessymbollast</w:t>
        <w:br/>
        <w:t>pricechange% changefuturessymbollast pricechange% changeoptions: highest</w:t>
        <w:br/>
        <w:t>oisymbollast pricechange% changeoptions: highest implied volatilitysymbollast</w:t>
        <w:br/>
        <w:t>pricechange% change                   advertisement</w:t>
        <w:br/>
        <w:t>advertisement                    advertisement © 2023 yahoo. all rights</w:t>
        <w:br/>
        <w:t>reserved.data disclaimerhelpsuggestionstermsandprivacy policyprivacy</w:t>
        <w:br/>
        <w:t>dashboardabout our 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20230310195014</w:t>
      </w:r>
    </w:p>
    <w:p>
      <w:r>
        <w:t>URL: https://web.archive.org/web/20230310195014/https://finance.yahoo.com/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 in 1 hour 10</w:t>
        <w:br/>
        <w:t>minutess&amp;p 5003,881.79-36.53(-0.93%)dow</w:t>
        <w:br/>
        <w:t>3032,062.30-192.56(-0.60%)nasdaq11,187.54-150.81(-1.33%)russell</w:t>
        <w:br/>
        <w:t>20001,769.16-57.42(-3.14%)crude oil76.65+0.93(+1.23%)gold1,865.70+31.10(+1.70%)</w:t>
        <w:br/>
        <w:t>advertisement                    advertisement                    advertisement</w:t>
        <w:br/>
        <w:t>advertisement developing:silicon valley bank becomes largest to fail since</w:t>
        <w:br/>
        <w:t>financial crisisgovernment seizes silicon valley bank in largest failure since</w:t>
        <w:br/>
        <w:t>financial crisisthe fdic shut down silicon valley bank after it failed to raise</w:t>
        <w:br/>
        <w:t>fresh capital and stem deposit outflows that provoked a crisis. it is the</w:t>
        <w:br/>
        <w:t>largest bank to fail since the 2008 financial crisis.yahoo financestocks sell</w:t>
        <w:br/>
        <w:t>off as svb's stunning fall rattles marketsyahoo financewaning u.s. bank reserves</w:t>
        <w:br/>
        <w:t>add wrinkle to debt ceiling issuereutersyellen: treasury 'carefully' watching</w:t>
        <w:br/>
        <w:t>crisis at 'a few banks'yahoo finance7 : 42silicon valley bank: ‘we’re not</w:t>
        <w:br/>
        <w:t>looking at a major financial system collapse,’ seema shah saysyahoo finance</w:t>
        <w:br/>
        <w:t>video5 : 22walmart+ vs. amazon prime: ‘convenience is something consumers</w:t>
        <w:br/>
        <w:t>value,’ analyst saysyahoo finance videowhy svb crisis is rattling america's</w:t>
        <w:br/>
        <w:t>biggest banksyahoo financejay powell suddenly has another problemyahoo financeit</w:t>
        <w:br/>
        <w:t>looks as if gap has simply given upyahoo financebusinessmarketwatch10 banks that</w:t>
        <w:br/>
        <w:t>may face trouble in the wake of the svb financial group debaclesilicon valley</w:t>
        <w:br/>
        <w:t>bank wasn't well positioned for rising interest rates, leading to losses and a</w:t>
        <w:br/>
        <w:t>dilutive capital raise. other banks show similar red flags.svb stock halted as</w:t>
        <w:br/>
        <w:t>silicon valley bank capital raise reportedly fails, buyer soughtyahoo</w:t>
        <w:br/>
        <w:t>financesilicon valley bank’s shares are tanking as a mess</w:t>
        <w:br/>
        <w:t>unfoldstechcrunchadknightscopea.i. is driving the rise of the robotslearn how</w:t>
        <w:br/>
        <w:t>artificial intelligence combined with autonomy, robotics and electric vehicle</w:t>
        <w:br/>
        <w:t>capabilities is driving a growing disruptive technology.businesstipranks‘too</w:t>
        <w:br/>
        <w:t>cheap to ignore’: cathie wood snaps up these 2 stocks under $10sentiment shifts</w:t>
        <w:br/>
        <w:t>periodically on wall street, and you could argue cathie wood might be the prime</w:t>
        <w:br/>
        <w:t>example of fortune reversal. once an investor favorite and hailed as a pioneer</w:t>
        <w:br/>
        <w:t>with a portfolio jam-packed with the novel and cutting-edge, wood’s reputation</w:t>
        <w:br/>
        <w:t>has been tarnished over the past year and a half as her growth-oriented</w:t>
        <w:br/>
        <w:t>investing style went out of fashion in the post-pandemic climate. does that mean</w:t>
        <w:br/>
        <w:t>wood is ready to desert her strategy of backing innovative yet risky and often</w:t>
        <w:br/>
        <w:t>unprofitablecathie wood's ark invest makes millions -- but its investors keep</w:t>
        <w:br/>
        <w:t>losingthestreet.comcathie wood’s ark invest buys over $20m in coinbase</w:t>
        <w:br/>
        <w:t>sharescoindeskbusinessinvestor's business dailysilicon valley bank panic crashes</w:t>
        <w:br/>
        <w:t>9 bank stocks — is yours ok?the halt of trading shares of silicon valley bank is</w:t>
        <w:br/>
        <w:t>setting off a cascade of selling throughout the financial</w:t>
        <w:br/>
        <w:t>sector.sivb  106.04 0.00svb financialadd to watchlistlast price106.04%</w:t>
        <w:br/>
        <w:t>change0.00%patternbearish                   advertisement</w:t>
        <w:br/>
        <w:t>advertisement my portfolio &amp; marketscustomize           recently viewedyour list</w:t>
        <w:br/>
        <w:t>is empty.                   advertisement latest research reportspremium</w:t>
        <w:br/>
        <w:t>analysis from morningstar &amp; argusfrcbullishfirst republic bank: liquidity risks</w:t>
        <w:br/>
        <w:t>become more priced in, but we don't see a silicon valley bank in our coverage</w:t>
        <w:br/>
        <w:t>yet3 hours ago • morningstarzionbullishzions bancorporation, national</w:t>
        <w:br/>
        <w:t>association: liquidity risks become more priced in, but we don't see a silicon</w:t>
        <w:br/>
        <w:t>valley bank in our coverage yet3 hours ago • morningstarwfcbullishwells fargo &amp;</w:t>
        <w:br/>
        <w:t>company: liquidity risks become more priced in, but we don't see a silicon</w:t>
        <w:br/>
        <w:t>valley bank in our coverage yet3 hours ago • morningstarview all research</w:t>
        <w:br/>
        <w:t>reports                   advertisement                    advertisement my</w:t>
        <w:br/>
        <w:t>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20230310220228</w:t>
      </w:r>
    </w:p>
    <w:p>
      <w:r>
        <w:t>URL: https://web.archive.org/web/20230310220228/https://finance.yahoo.com/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oil76.58+0.86(+1.14%)gold1,872.10+37.50(+2.04%)</w:t>
        <w:br/>
        <w:t>advertisement                    advertisement                    advertisement</w:t>
        <w:br/>
        <w:t>advertisement stocks get smoked as svb's stunning fall rattles marketsu.s.</w:t>
        <w:br/>
        <w:t>stocks plummeted on friday after the crucial jobs report came in warmer than</w:t>
        <w:br/>
        <w:t>expected and jitters over the stunning failure of silicon valley bank continued</w:t>
        <w:br/>
        <w:t>to weigh.yahoo financegovernment seizes svb in largest failure since financial</w:t>
        <w:br/>
        <w:t>crisisyahoo financestrong jobs report leaves economists split on fed's next</w:t>
        <w:br/>
        <w:t>moveyahoo financeanalyst: svb failure won't threaten 'safety' of banking</w:t>
        <w:br/>
        <w:t>systemyahoo finance7 : 45retailers are at point ‘where they can control the</w:t>
        <w:br/>
        <w:t>most’ factors since start of pandemic: analystyahoo finance video1 : 36why john</w:t>
        <w:br/>
        <w:t>deere is this earnings season’s ‘most likely to succeed’yahoo finance videowhy</w:t>
        <w:br/>
        <w:t>svb crisis is rattling america's biggest banksyahoo financejay powell suddenly</w:t>
        <w:br/>
        <w:t>has another problemyahoo financeit looks as if gap has simply given upyahoo</w:t>
        <w:br/>
        <w:t>financebusinessyahoo financestock market news today: stocks smoked after jobs</w:t>
        <w:br/>
        <w:t>beat and svb collapsesu.s. stocks got smoked on friday after the crucial jobs</w:t>
        <w:br/>
        <w:t>report came in warmer than expected and jitters over the stunning failure of</w:t>
        <w:br/>
        <w:t>silicon valley bank (sivb) continued to weigh on markets.dow jones slides on</w:t>
        <w:br/>
        <w:t>strong jobs report; silicon valley bank crashes 66% on bank run fearsinvestor's</w:t>
        <w:br/>
        <w:t>business dailysilicon valley bank rocks crypto and equity markets ahead of jobs</w:t>
        <w:br/>
        <w:t>reportcoindeskbusinessmarketwatch10 banks that may face trouble in the wake of</w:t>
        <w:br/>
        <w:t>the svb financial group debaclesilicon valley bank wasn't well positioned for</w:t>
        <w:br/>
        <w:t>rising interest rates, leading to losses and a dilutive capital raise. other</w:t>
        <w:br/>
        <w:t>banks show similar red flags.silicon valley bank failure rattles banking</w:t>
        <w:br/>
        <w:t>worldyahoo financesilicon valley bank’s shares are tanking as a mess</w:t>
        <w:br/>
        <w:t>unfoldstechcrunchbusinesstipranks‘too cheap to ignore’: cathie wood snaps up</w:t>
        <w:br/>
        <w:t>these 2 stocks under $10sentiment shifts periodically on wall street, and you</w:t>
        <w:br/>
        <w:t>could 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wood’s ark</w:t>
        <w:br/>
        <w:t>invest buys over $20m in coinbase sharescoindeskbusinessthestreet.comtwo u.s.</w:t>
        <w:br/>
        <w:t>banks collapse in 48 hours. which one's next?silvergate served the</w:t>
        <w:br/>
        <w:t>cryptocurrency industry, while svb was the bank for silicon valley tech</w:t>
        <w:br/>
        <w:t>startups.silicon valley bank is being shut down today by</w:t>
        <w:br/>
        <w:t>regulatorstechcrunchwhat should you do if your bank closes down? people have</w:t>
        <w:br/>
        <w:t>questions after silicon valley bank collapse.marketwatch</w:t>
        <w:br/>
        <w:t>advertisement                    advertisement my portfolio &amp;</w:t>
        <w:br/>
        <w:t>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20230310221920</w:t>
      </w:r>
    </w:p>
    <w:p>
      <w:r>
        <w:t>URL: https://web.archive.org/web/20230310221920/https://finance.yahoo.com/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stocks get smoked as svb's stunning fall rattles marketsu.s.</w:t>
        <w:br/>
        <w:t>stocks plummeted on friday after the crucial jobs report came in warmer than</w:t>
        <w:br/>
        <w:t>expected and jitters over the stunning failure of silicon valley bank continued</w:t>
        <w:br/>
        <w:t>to weigh.yahoo financegovernment seizes svb in largest failure since financial</w:t>
        <w:br/>
        <w:t>crisisyahoo financestrong jobs report leaves economists split on fed's next</w:t>
        <w:br/>
        <w:t>moveyahoo financeanalyst: svb failure won't threaten 'safety' of banking</w:t>
        <w:br/>
        <w:t>systemyahoo finance3 : 08vibe check — how well did earnings season land on</w:t>
        <w:br/>
        <w:t>expectations?yahoo finance video6 : 01disney, tesla, netflix — which earnings</w:t>
        <w:br/>
        <w:t>calls stood out this seasonyahoo finance videowhy svb crisis is rattling</w:t>
        <w:br/>
        <w:t>america's biggest banksyahoo financejay powell suddenly has another problemyahoo</w:t>
        <w:br/>
        <w:t>financeit looks as if gap has simply given upyahoo financebusinessmarketwatch20</w:t>
        <w:br/>
        <w:t>banks that are sitting on huge potential securities losses—as was svbsvb</w:t>
        <w:br/>
        <w:t>financial faced a perfect storm, but there are plenty of other banks that would</w:t>
        <w:br/>
        <w:t>face big losses if they were forced to dump securities to raise cash.silicon</w:t>
        <w:br/>
        <w:t>valley bank failure rattles banking worldyahoo financesilicon valley bank is</w:t>
        <w:br/>
        <w:t>being shut down today by regulatorstechcrunchbusinessmarketwatch10 banks that</w:t>
        <w:br/>
        <w:t>may face trouble in the wake of the svb financial group debaclesilicon valley</w:t>
        <w:br/>
        <w:t>bank wasn't well positioned for rising interest rates, leading to losses and a</w:t>
        <w:br/>
        <w:t>dilutive capital raise. other banks show similar red flags.silicon valley bank</w:t>
        <w:br/>
        <w:t>failure rattles banking worldyahoo financesilicon valley bank’s shares are</w:t>
        <w:br/>
        <w:t>tanking as a mess unfoldstechcrunchbusinesstipranks‘too cheap to ignore’: cathie</w:t>
        <w:br/>
        <w:t>wood snaps up these 2 stocks under $10sentiment shifts periodically on wall</w:t>
        <w:br/>
        <w:t>street, and you could argue cathie wood might be the prime example of fortune</w:t>
        <w:br/>
        <w:t>reversal. once an investor favorite and hailed as a pioneer with a portfolio</w:t>
        <w:br/>
        <w:t>jam-packed with the novel and cutting-edge, wood’s reputation has been tarnished</w:t>
        <w:br/>
        <w:t>over the past year and a half as her growth-oriented investing style went out of</w:t>
        <w:br/>
        <w:t>fashion in the post-pandemic climate. does that mean wood is ready to desert her</w:t>
        <w:br/>
        <w:t>strategy of backing innovative yet risky and often unprofitablecathie wood's ark</w:t>
        <w:br/>
        <w:t>invest makes millions -- but its investors keep losingthestreet.comcathie wood’s</w:t>
        <w:br/>
        <w:t>ark invest buys over $20m in coinbase sharescoindeskbusinessthestreet.comtwo</w:t>
        <w:br/>
        <w:t>u.s. banks collapse in 48 hours. which one's next?silvergate served the</w:t>
        <w:br/>
        <w:t>cryptocurrency industry, while svb was the bank for silicon valley tech</w:t>
        <w:br/>
        <w:t>startups.silicon valley bank is being shut down today by</w:t>
        <w:br/>
        <w:t>regulatorstechcrunchwhat should you do if your bank closes down? people have</w:t>
        <w:br/>
        <w:t>questions after silicon valley bank collapse.marketwatch</w:t>
        <w:br/>
        <w:t>advertisement                    advertisement my portfolio &amp;</w:t>
        <w:br/>
        <w:t>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20230310222202</w:t>
      </w:r>
    </w:p>
    <w:p>
      <w:r>
        <w:t>URL: https://web.archive.org/web/20230310222202/https://finance.yahoo.com/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stocks get smoked as svb's stunning fall rattles marketsu.s.</w:t>
        <w:br/>
        <w:t>stocks plummeted on friday after the crucial jobs report came in warmer than</w:t>
        <w:br/>
        <w:t>expected and jitters over the stunning failure of silicon valley bank continued</w:t>
        <w:br/>
        <w:t>to weigh.yahoo financegovernment seizes svb in largest failure since financial</w:t>
        <w:br/>
        <w:t>crisisyahoo financestrong jobs report leaves economists split on fed's next</w:t>
        <w:br/>
        <w:t>moveyahoo financeanalyst: svb failure won't threaten 'safety' of banking</w:t>
        <w:br/>
        <w:t>systemyahoo finance3 : 08vibe check — how well did earnings season land on</w:t>
        <w:br/>
        <w:t>expectations?yahoo finance video6 : 01disney, tesla, netflix — which earnings</w:t>
        <w:br/>
        <w:t>calls stood out this seasonyahoo finance videowhy svb crisis is rattling</w:t>
        <w:br/>
        <w:t>america's biggest banksyahoo financejay powell suddenly has another problemyahoo</w:t>
        <w:br/>
        <w:t>financeit looks as if gap has simply given upyahoo financebusinessmarketwatch20</w:t>
        <w:br/>
        <w:t>banks that are sitting on huge potential securities losses—as was svbsvb</w:t>
        <w:br/>
        <w:t>financial faced a perfect storm, but there are plenty of other banks that would</w:t>
        <w:br/>
        <w:t>face big losses if they were forced to dump securities to raise cash.silicon</w:t>
        <w:br/>
        <w:t>valley bank failure rattles banking worldyahoo financesilicon valley bank is</w:t>
        <w:br/>
        <w:t>being shut down today by regulatorstechcrunchbusinessmarketwatch10 banks that</w:t>
        <w:br/>
        <w:t>may face trouble in the wake of the svb financial group debaclesilicon valley</w:t>
        <w:br/>
        <w:t>bank wasn't well positioned for rising interest rates, leading to losses and a</w:t>
        <w:br/>
        <w:t>dilutive capital raise. other banks show similar red flags.silicon valley bank</w:t>
        <w:br/>
        <w:t>failure rattles banking worldyahoo financesilicon valley bank’s shares are</w:t>
        <w:br/>
        <w:t>tanking as a mess unfoldstechcrunchbusinesstipranks‘too cheap to ignore’: cathie</w:t>
        <w:br/>
        <w:t>wood snaps up these 2 stocks under $10sentiment shifts periodically on wall</w:t>
        <w:br/>
        <w:t>street, and you could argue cathie wood might be the prime example of fortune</w:t>
        <w:br/>
        <w:t>reversal. once an investor favorite and hailed as a pioneer with a portfolio</w:t>
        <w:br/>
        <w:t>jam-packed with the novel and cutting-edge, wood’s reputation has been tarnished</w:t>
        <w:br/>
        <w:t>over the past year and a half as her growth-oriented investing style went out of</w:t>
        <w:br/>
        <w:t>fashion in the post-pandemic climate. does that mean wood is ready to desert her</w:t>
        <w:br/>
        <w:t>strategy of backing innovative yet risky and often unprofitablecathie wood's ark</w:t>
        <w:br/>
        <w:t>invest makes millions -- but its investors keep losingthestreet.comcathie wood’s</w:t>
        <w:br/>
        <w:t>ark invest buys over $20m in coinbase sharescoindeskbusinessthestreet.comtwo</w:t>
        <w:br/>
        <w:t>u.s. banks collapse in 48 hours. which one's next?silvergate served the</w:t>
        <w:br/>
        <w:t>cryptocurrency industry, while svb was the bank for silicon valley tech</w:t>
        <w:br/>
        <w:t>startups.silicon valley bank is being shut down today by</w:t>
        <w:br/>
        <w:t>regulatorstechcrunchwhat should you do if your bank closes down? people have</w:t>
        <w:br/>
        <w:t>questions after silicon valley bank collapse.marketwatch</w:t>
        <w:br/>
        <w:t>advertisement                    advertisement my portfolio &amp;</w:t>
        <w:br/>
        <w:t>marketscustomizerecently viewedyour list is empty.</w:t>
        <w:br/>
        <w:t>advertisement latest research reportspremium analysis from morningstar &amp;</w:t>
        <w:br/>
        <w:t>argusrbabearishritchie bros. auctioneers incorporated: ritchie bros.’</w:t>
        <w:br/>
        <w:t>shareholders vote in favor of iaa acquisition, according to preliminary results</w:t>
        <w:br/>
        <w:t>1 hour ago • morningstaraaplbullishapple inc.: smartphone revenue share rising;</w:t>
        <w:br/>
        <w:t>reaffirming buy4 hours ago • argusbbyneutralbest buy co., inc.: trimming fy24</w:t>
        <w:br/>
        <w:t>eps estimate4 hours ago • argusview all research reports</w:t>
        <w:br/>
        <w:t>advertisement                    advertisement my watchlistssign-in to view your</w:t>
        <w:br/>
        <w:t>list and add symbols.sign incryptocurrenciessymbollast pricechange% change</w:t>
        <w:br/>
        <w:t>advertisement trending tickerssymbollast pricechange% changestocks: most</w:t>
        <w:br/>
        <w:t>activessymbollast pricechange% changestocks: gainerssymbollast pricechange%</w:t>
        <w:br/>
        <w:t>changestocks: loserssymbollast pricechange% changetop mutual fundssymbollast</w:t>
        <w:br/>
        <w:t>pricechange% changetop etfssymbollast pricechange% changecurrenciessymbollast</w:t>
        <w:br/>
        <w:t>pricechange% changefuturessymbollast pricechange% changeoptions: highest</w:t>
        <w:br/>
        <w:t>oisymbollast pricechange% changeoptions: highest implied volatilitysymbollast</w:t>
        <w:br/>
        <w:t>pricechange% change                   advertisement</w:t>
        <w:br/>
        <w:t>advertisement                    advertisement © 2023 yahoo. all rights</w:t>
        <w:br/>
        <w:t>reserved.data disclaimerhelpsuggestionstermsandprivacy policyprivacy</w:t>
        <w:br/>
        <w:t>dashboardabout our 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20230310222653</w:t>
      </w:r>
    </w:p>
    <w:p>
      <w:r>
        <w:t>URL: https://web.archive.org/web/20230310222653/https://finance.yahoo.com/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stocks get smoked as svb's stunning fall rattles marketsu.s.</w:t>
        <w:br/>
        <w:t>stocks plummeted on friday after the crucial jobs report came in warmer than</w:t>
        <w:br/>
        <w:t>expected and jitters over the stunning failure of silicon valley bank continued</w:t>
        <w:br/>
        <w:t>to weigh.yahoo financegovernment seizes svb in largest failure since financial</w:t>
        <w:br/>
        <w:t>crisisyahoo financestrong jobs report leaves economists split on fed's next</w:t>
        <w:br/>
        <w:t>moveyahoo financeanalyst: svb failure won't threaten 'safety' of banking</w:t>
        <w:br/>
        <w:t>systemyahoo finance3 : 08vibe check — how well did earnings season land on</w:t>
        <w:br/>
        <w:t>expectations?yahoo finance video6 : 01disney, tesla, netflix — which earnings</w:t>
        <w:br/>
        <w:t>calls stood out this seasonyahoo finance videowhy svb crisis is rattling</w:t>
        <w:br/>
        <w:t>america's biggest banksyahoo financejay powell suddenly has another problemyahoo</w:t>
        <w:br/>
        <w:t>financeit looks as if gap has simply given upyahoo financebusinessmarketwatch20</w:t>
        <w:br/>
        <w:t>banks that are sitting on huge potential securities losses—as was svbsvb</w:t>
        <w:br/>
        <w:t>financial faced a perfect storm, but there are plenty of other banks that would</w:t>
        <w:br/>
        <w:t>face big losses if they were forced to dump securities to raise cash.silicon</w:t>
        <w:br/>
        <w:t>valley bank failure rattles banking worldyahoo financesilicon valley bank is</w:t>
        <w:br/>
        <w:t>being shut down today by regulatorstechcrunchbusinessmarketwatch10 banks that</w:t>
        <w:br/>
        <w:t>may face trouble in the wake of the svb financial group debaclesilicon valley</w:t>
        <w:br/>
        <w:t>bank wasn't well positioned for rising interest rates, leading to losses and a</w:t>
        <w:br/>
        <w:t>dilutive capital raise. other banks show similar red flags.silicon valley bank</w:t>
        <w:br/>
        <w:t>failure rattles banking worldyahoo financesilicon valley bank’s shares are</w:t>
        <w:br/>
        <w:t>tanking as a mess unfoldstechcrunchbusinesstipranks‘too cheap to ignore’: cathie</w:t>
        <w:br/>
        <w:t>wood snaps up these 2 stocks under $10sentiment shifts periodically on wall</w:t>
        <w:br/>
        <w:t>street, and you could argue cathie wood might be the prime example of fortune</w:t>
        <w:br/>
        <w:t>reversal. once an investor favorite and hailed as a pioneer with a portfolio</w:t>
        <w:br/>
        <w:t>jam-packed with the novel and cutting-edge, wood’s reputation has been tarnished</w:t>
        <w:br/>
        <w:t>over the past year and a half as her growth-oriented investing style went out of</w:t>
        <w:br/>
        <w:t>fashion in the post-pandemic climate. does that mean wood is ready to desert her</w:t>
        <w:br/>
        <w:t>strategy of backing innovative yet risky and often unprofitablecathie wood's ark</w:t>
        <w:br/>
        <w:t>invest makes millions -- but its investors keep losingthestreet.comcathie wood’s</w:t>
        <w:br/>
        <w:t>ark invest buys over $20m in coinbase sharescoindeskbusinessthestreet.comtwo</w:t>
        <w:br/>
        <w:t>u.s. banks collapse in 48 hours. which one's next?silvergate served the</w:t>
        <w:br/>
        <w:t>cryptocurrency industry, while svb was the bank for silicon valley tech</w:t>
        <w:br/>
        <w:t>startups.silicon valley bank is being shut down today by</w:t>
        <w:br/>
        <w:t>regulatorstechcrunchwhat should you do if your bank closes down? people have</w:t>
        <w:br/>
        <w:t>questions after silicon valley bank collapse.marketwatch</w:t>
        <w:br/>
        <w:t>advertisement                    advertisement my portfolio &amp;</w:t>
        <w:br/>
        <w:t>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20230310222915</w:t>
      </w:r>
    </w:p>
    <w:p>
      <w:r>
        <w:t>URL: https://web.archive.org/web/20230310222915/https://finance.yahoo.com/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stocks get smoked as svb's stunning fall rattles marketsu.s.</w:t>
        <w:br/>
        <w:t>stocks plummeted on friday after the crucial jobs report came in warmer than</w:t>
        <w:br/>
        <w:t>expected and jitters over the stunning failure of silicon valley bank continued</w:t>
        <w:br/>
        <w:t>to weigh.yahoo financegovernment seizes svb in largest failure since financial</w:t>
        <w:br/>
        <w:t>crisisyahoo financestrong jobs report leaves economists split on fed's next</w:t>
        <w:br/>
        <w:t>moveyahoo financeanalyst: svb failure won't threaten 'safety' of banking</w:t>
        <w:br/>
        <w:t>systemyahoo finance3 : 08vibe check — how well did earnings season land on</w:t>
        <w:br/>
        <w:t>expectations?yahoo finance video6 : 01disney, tesla, netflix — which earnings</w:t>
        <w:br/>
        <w:t>calls stood out this seasonyahoo finance videowhy svb crisis is rattling</w:t>
        <w:br/>
        <w:t>america's biggest banksyahoo financejay powell suddenly has another problemyahoo</w:t>
        <w:br/>
        <w:t>financeit looks as if gap has simply given upyahoo</w:t>
        <w:br/>
        <w:t>financebusinessthestreet.comsilicon valley bank collapse: large account holders</w:t>
        <w:br/>
        <w:t>are unsecured depositorsstartup companies that had silicon valley bank accounts</w:t>
        <w:br/>
        <w:t>with more than the $250,000 maximum insured by the fdic have become unsecured</w:t>
        <w:br/>
        <w:t>creditors, banking experts said.  the majority of account holders at svb, which</w:t>
        <w:br/>
        <w:t>on friday was shut down by regulators and taken over by the fdic, had balances</w:t>
        <w:br/>
        <w:t>that exceed $250,000, gary zimmerman, chief executive of maxmyinterest, the new</w:t>
        <w:br/>
        <w:t>york financial-technology company, told thestreet.  "silicon valley bank had an</w:t>
        <w:br/>
        <w:t>overwhelming market share of venture-capital firms and portfolio companies," he</w:t>
        <w:br/>
        <w:t>said.sivb  106.04 0.00svb financialadd to watchlistlast price106.04%</w:t>
        <w:br/>
        <w:t>change0.00%fair value estimateundervaluedsee whybusinessmarketwatch10 banks that</w:t>
        <w:br/>
        <w:t>may face trouble in the wake of the svb financial group debaclesilicon valley</w:t>
        <w:br/>
        <w:t>bank wasn't well positioned for rising interest rates, leading to losses and a</w:t>
        <w:br/>
        <w:t>dilutive capital raise. other banks show similar red flags.silicon valley bank</w:t>
        <w:br/>
        <w:t>failure rattles banking worldyahoo financesilicon valley bank’s shares are</w:t>
        <w:br/>
        <w:t>tanking as a mess unfoldstechcrunchbusinesstipranks‘too cheap to ignore’: cathie</w:t>
        <w:br/>
        <w:t>wood snaps up these 2 stocks under $10sentiment shifts periodically on wall</w:t>
        <w:br/>
        <w:t>street, and you could argue cathie wood might be the prime example of fortune</w:t>
        <w:br/>
        <w:t>reversal. once an investor favorite and hailed as a pioneer with a portfolio</w:t>
        <w:br/>
        <w:t>jam-packed with the novel and cutting-edge, wood’s reputation has been tarnished</w:t>
        <w:br/>
        <w:t>over the past year and a half as her growth-oriented investing style went out of</w:t>
        <w:br/>
        <w:t>fashion in the post-pandemic climate. does that mean wood is ready to desert her</w:t>
        <w:br/>
        <w:t>strategy of backing innovative yet risky and often unprofitablecathie wood's ark</w:t>
        <w:br/>
        <w:t>invest makes millions -- but its investors keep losingthestreet.comcathie wood’s</w:t>
        <w:br/>
        <w:t>ark invest buys over $20m in coinbase sharescoindeskbusinessthestreet.comtwo</w:t>
        <w:br/>
        <w:t>u.s. banks collapse in 48 hours. which one's next?silvergate served the</w:t>
        <w:br/>
        <w:t>cryptocurrency industry, while svb was the bank for silicon valley tech</w:t>
        <w:br/>
        <w:t>startups.silicon valley bank is being shut down today by</w:t>
        <w:br/>
        <w:t>regulatorstechcrunchwhat should you do if your bank closes down? people have</w:t>
        <w:br/>
        <w:t>questions after silicon valley bank collapse.marketwatch</w:t>
        <w:br/>
        <w:t>advertisement                    advertisement my portfolio &amp; marketscustomize</w:t>
        <w:br/>
        <w:t>recently viewedyour list is empty.                   advertisement latest</w:t>
        <w:br/>
        <w:t>research reportspremium analysis from morningstar &amp; argusrbabearishritchie bros.</w:t>
        <w:br/>
        <w:t>auctioneers incorporated: ritchie bros.’ shareholders vote in favor of iaa</w:t>
        <w:br/>
        <w:t>acquisition, according to preliminary results 1 hour ago •</w:t>
        <w:br/>
        <w:t>morningstaraaplbullishapple inc.: smartphone revenue share rising; reaffirming</w:t>
        <w:br/>
        <w:t>buy4 hours ago • argusbbyneutralbest buy co., inc.: trimming fy24 eps estimate4</w:t>
        <w:br/>
        <w:t>hours ago • argusview all 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20230310225515</w:t>
      </w:r>
    </w:p>
    <w:p>
      <w:r>
        <w:t>URL: https://web.archive.org/web/20230310225515/https://finance.yahoo.com/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stocks get smoked as svb's stunning fall rattles marketsu.s.</w:t>
        <w:br/>
        <w:t>stocks plummeted on friday after the crucial jobs report came in warmer than</w:t>
        <w:br/>
        <w:t>expected and jitters over the stunning failure of silicon valley bank continued</w:t>
        <w:br/>
        <w:t>to weigh.yahoo financegovernment seizes svb in largest failure since financial</w:t>
        <w:br/>
        <w:t>crisisyahoo financeus set to further tighten chipmaking exports to</w:t>
        <w:br/>
        <w:t>chinareutersstrong jobs report leaves economists split on fed's next moveyahoo</w:t>
        <w:br/>
        <w:t>finance3 : 08vibe check — how well did earnings season land on</w:t>
        <w:br/>
        <w:t>expectations?yahoo finance video6 : 01disney, tesla, netflix — which earnings</w:t>
        <w:br/>
        <w:t>calls stood out this seasonyahoo finance videowhy svb crisis is rattling</w:t>
        <w:br/>
        <w:t>america's biggest banksyahoo financejay powell suddenly has another problemyahoo</w:t>
        <w:br/>
        <w:t>financeit looks as if gap has simply given upyahoo financebusinessyahoo</w:t>
        <w:br/>
        <w:t>financestock market news today: stocks smoked after jobs beat and svb</w:t>
        <w:br/>
        <w:t>collapsesu.s. stocks got smoked on friday after the crucial jobs report came in</w:t>
        <w:br/>
        <w:t>warmer than expected and jitters over the stunning failure of silicon valley</w:t>
        <w:br/>
        <w:t>bank (sivb) continued to weigh on markets.dow jones slides on strong jobs</w:t>
        <w:br/>
        <w:t>report; silicon valley bank crashes 66% on bank run fearsinvestor's business</w:t>
        <w:br/>
        <w:t>dailysilicon valley bank rocks crypto and equity markets ahead of jobs</w:t>
        <w:br/>
        <w:t>reportcoindeskbusinessyahoo financewhy silicon valley bank's crisis is rattling</w:t>
        <w:br/>
        <w:t>america's biggest banksthe struggles of svb financial are spooking investors</w:t>
        <w:br/>
        <w:t>across the banking world, highlighting the new risks posed by rising interest</w:t>
        <w:br/>
        <w:t>rates.silicon valley bank failure rattles banking worldyahoo financeregulators</w:t>
        <w:br/>
        <w:t>close silicon valley bank in largest failure since financial crisisyahoo</w:t>
        <w:br/>
        <w:t>financebusinessyahoo financejay powell now has another problem: morning briefthe</w:t>
        <w:br/>
        <w:t>budding crisis in the banking world has created another challenge for jay powell</w:t>
        <w:br/>
        <w:t>and the federal reserve as they try to tame inflation with interest rate</w:t>
        <w:br/>
        <w:t>hikes.businessyahoo financeyellen says treasury department 'carefully' watching</w:t>
        <w:br/>
        <w:t>crisis at 'a few banks'treasury secretary janet yellen said the department is</w:t>
        <w:br/>
        <w:t>"carefully" monitoring the situation at silicon valley bank and others as fears</w:t>
        <w:br/>
        <w:t>ripple through the financial system.regulators close silicon valley bank in</w:t>
        <w:br/>
        <w:t>largest failure since financial crisisyahoo financeupdate 1-us treasury's yellen</w:t>
        <w:br/>
        <w:t>expressed confidence in regulators after meeting on svbreuters</w:t>
        <w:br/>
        <w:t>advertisement                    advertisement my portfolio &amp;</w:t>
        <w:br/>
        <w:t>marketscustomizerecently viewedyour list is empty.</w:t>
        <w:br/>
        <w:t>advertisement latest research reportspremium analysis from morningstar &amp;</w:t>
        <w:br/>
        <w:t>argusrbabearishritchie bros. auctioneers incorporated: ritchie bros.’</w:t>
        <w:br/>
        <w:t>shareholders vote in favor of iaa acquisition, according to preliminary results</w:t>
        <w:br/>
        <w:t>2 hours ago • morningstarbbyneutralbest buy co., inc.: trimming fy24 eps</w:t>
        <w:br/>
        <w:t>estimate4 hours ago • argusaaplbullishapple inc.: smartphone revenue share</w:t>
        <w:br/>
        <w:t>rising; reaffirming buy4 hours ago • argusview all research reports</w:t>
        <w:br/>
        <w:t>advertisement                    advertisement my watchlistssign-in to view your</w:t>
        <w:br/>
        <w:t>list and add symbols.sign incryptocurrenciessymbollast pricechange% change</w:t>
        <w:br/>
        <w:t>advertisement trending tickerssymbollast pricechange% changestocks: most</w:t>
        <w:br/>
        <w:t>activessymbollast pricechange% changestocks: gainerssymbollast pricechange%</w:t>
        <w:br/>
        <w:t>changestocks: loserssymbollast pricechange% changetop mutual fundssymbollast</w:t>
        <w:br/>
        <w:t>pricechange% changetop etfssymbollast pricechange% changecurrenciessymbollast</w:t>
        <w:br/>
        <w:t>pricechange% changefuturessymbollast pricechange% changeoptions: highest</w:t>
        <w:br/>
        <w:t>oisymbollast pricechange% changeoptions: highest implied volatilitysymbollast</w:t>
        <w:br/>
        <w:t>pricechange% change                   advertisement</w:t>
        <w:br/>
        <w:t>advertisement                    advertisement © 2023 yahoo. all rights</w:t>
        <w:br/>
        <w:t>reserved.data disclaimerhelpsuggestionstermsandprivacy policyprivacy</w:t>
        <w:br/>
        <w:t>dashboardabout our 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20230310231040</w:t>
      </w:r>
    </w:p>
    <w:p>
      <w:r>
        <w:t>URL: https://web.archive.org/web/20230310231040/https://finance.yahoo.com/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stocks get smoked as svb's stunning fall rattles marketsu.s.</w:t>
        <w:br/>
        <w:t>stocks plummeted on friday after the crucial jobs report came in warmer than</w:t>
        <w:br/>
        <w:t>expected and jitters over the stunning failure of silicon valley bank continued</w:t>
        <w:br/>
        <w:t>to weigh.yahoo financegovernment seizes svb in largest failure since financial</w:t>
        <w:br/>
        <w:t>crisisyahoo financefacebook-parent meta plans new job cutsreutersus set to</w:t>
        <w:br/>
        <w:t>further tighten chipmaking exports to chinareuters3 : 08vibe check — how well</w:t>
        <w:br/>
        <w:t>did earnings season land on expectations?yahoo finance video6 : 01disney, tesla,</w:t>
        <w:br/>
        <w:t>netflix — which earnings calls stood out this seasonyahoo finance videowhy svb</w:t>
        <w:br/>
        <w:t>crisis is rattling america's biggest banksyahoo financejay powell suddenly has</w:t>
        <w:br/>
        <w:t>another problemyahoo financeit looks as if gap has simply given upyahoo</w:t>
        <w:br/>
        <w:t>financebusinessmarketwatch20 banks that are sitting on huge potential securities</w:t>
        <w:br/>
        <w:t>losses—as was svbsvb financial faced a perfect storm, but there are plenty of</w:t>
        <w:br/>
        <w:t>other banks that would face big losses if they were forced to dump securities to</w:t>
        <w:br/>
        <w:t>raise cash.silicon valley bank failure rattles banking worldyahoo financesilicon</w:t>
        <w:br/>
        <w:t>valley bank is being shut down today by</w:t>
        <w:br/>
        <w:t>regulatorstechcrunchbusinessmarketwatch10 banks that may face trouble in the</w:t>
        <w:br/>
        <w:t>wake of the svb financial group debaclesilicon valley bank wasn't well</w:t>
        <w:br/>
        <w:t>positioned for rising interest rates, leading to losses and a dilutive capital</w:t>
        <w:br/>
        <w:t>raise. other banks show similar red flags.silicon valley bank failure rattles</w:t>
        <w:br/>
        <w:t>banking worldyahoo financesilicon valley bank’s shares are tanking as a mess</w:t>
        <w:br/>
        <w:t>unfoldstechcrunchbusinesstipranks‘too cheap to ignore’: cathie wood snaps up</w:t>
        <w:br/>
        <w:t>these 2 stocks under $10sentiment shifts periodically on wall street, and you</w:t>
        <w:br/>
        <w:t>could 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wood’s ark</w:t>
        <w:br/>
        <w:t>invest buys over $20m in coinbase sharescoindeskbusinessthestreet.comtwo u.s.</w:t>
        <w:br/>
        <w:t>banks collapse in 48 hours. which one's next?silvergate served the</w:t>
        <w:br/>
        <w:t>cryptocurrency industry, while svb was the bank for silicon valley tech</w:t>
        <w:br/>
        <w:t>startups.silicon valley bank is being shut down today by</w:t>
        <w:br/>
        <w:t>regulatorstechcrunchcolumn: the silicon valley bank collapse is silicon valley's</w:t>
        <w:br/>
        <w:t>problem, not yoursla times                   advertisement</w:t>
        <w:br/>
        <w:t>advertisement my portfolio &amp; marketscustomizerecently viewedyour list is empty.</w:t>
        <w:br/>
        <w:t>advertisement latest research reportspremium analysis from morningstar &amp;</w:t>
        <w:br/>
        <w:t>argusrbabearishritchie bros. auctioneers incorporated: ritchie bros.’</w:t>
        <w:br/>
        <w:t>shareholders vote in favor of iaa acquisition, according to preliminary results</w:t>
        <w:br/>
        <w:t>2 hours ago • morningstarbbyneutralbest buy co., inc.: trimming fy24 eps</w:t>
        <w:br/>
        <w:t>estimate4 hours ago • argusaaplbullishapple inc.: smartphone revenue share</w:t>
        <w:br/>
        <w:t>rising; reaffirming buy4 hours ago • argusview all research reports</w:t>
        <w:br/>
        <w:t>advertisement                    advertisement my watchlistssign-in to view your</w:t>
        <w:br/>
        <w:t>list and add symbols.sign incryptocurrenciessymbollast pricechange% change</w:t>
        <w:br/>
        <w:t>advertisement trending tickerssymbollast pricechange% changestocks: most</w:t>
        <w:br/>
        <w:t>activessymbollast pricechange% changestocks: gainerssymbollast pricechange%</w:t>
        <w:br/>
        <w:t>changestocks: loserssymbollast pricechange% changetop mutual fundssymbollast</w:t>
        <w:br/>
        <w:t>pricechange% changetop etfssymbollast pricechange% changecurrenciessymbollast</w:t>
        <w:br/>
        <w:t>pricechange% changefuturessymbollast pricechange% changeoptions: highest</w:t>
        <w:br/>
        <w:t>oisymbollast pricechange% changeoptions: highest implied volatilitysymbollast</w:t>
        <w:br/>
        <w:t>pricechange% change                   advertisement</w:t>
        <w:br/>
        <w:t>advertisement                    advertisement © 2023 yahoo. all rights</w:t>
        <w:br/>
        <w:t>reserved.data disclaimerhelpsuggestionstermsandprivacy policyprivacy</w:t>
        <w:br/>
        <w:t>dashboardabout our 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20230310231138</w:t>
      </w:r>
    </w:p>
    <w:p>
      <w:r>
        <w:t>URL: https://web.archive.org/web/20230310231138/https://finance.yahoo.com/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stocks get smoked as svb's stunning fall rattles marketsu.s.</w:t>
        <w:br/>
        <w:t>stocks plummeted on friday after the crucial jobs report came in warmer than</w:t>
        <w:br/>
        <w:t>expected and jitters over the stunning failure of silicon valley bank continued</w:t>
        <w:br/>
        <w:t>to weigh.yahoo financegovernment seizes svb in largest failure since financial</w:t>
        <w:br/>
        <w:t>crisisyahoo financefacebook-parent meta plans new job cutsreutersus set to</w:t>
        <w:br/>
        <w:t>further tighten chipmaking exports to chinareuters3 : 08vibe check — how well</w:t>
        <w:br/>
        <w:t>did earnings season land on expectations?yahoo finance video6 : 01disney, tesla,</w:t>
        <w:br/>
        <w:t>netflix — which earnings calls stood out this seasonyahoo finance videowhy svb</w:t>
        <w:br/>
        <w:t>crisis is rattling america's biggest banksyahoo financejay powell suddenly has</w:t>
        <w:br/>
        <w:t>another problemyahoo financeit looks as if gap has simply given upyahoo</w:t>
        <w:br/>
        <w:t>financebusinessmarketwatch20 banks that are sitting on huge potential securities</w:t>
        <w:br/>
        <w:t>losses—as was svbsvb financial faced a perfect storm, but there are plenty of</w:t>
        <w:br/>
        <w:t>other banks that would face big losses if they were forced to dump securities to</w:t>
        <w:br/>
        <w:t>raise cash.silicon valley bank failure rattles banking worldyahoo financesilicon</w:t>
        <w:br/>
        <w:t>valley bank is being shut down today by</w:t>
        <w:br/>
        <w:t>regulatorstechcrunchbusinessmarketwatch10 banks that may face trouble in the</w:t>
        <w:br/>
        <w:t>wake of the svb financial group debaclesilicon valley bank wasn't well</w:t>
        <w:br/>
        <w:t>positioned for rising interest rates, leading to losses and a dilutive capital</w:t>
        <w:br/>
        <w:t>raise. other banks show similar red flags.silicon valley bank failure rattles</w:t>
        <w:br/>
        <w:t>banking worldyahoo financesilicon valley bank’s shares are tanking as a mess</w:t>
        <w:br/>
        <w:t>unfoldstechcrunchbusinesstipranks‘too cheap to ignore’: cathie wood snaps up</w:t>
        <w:br/>
        <w:t>these 2 stocks under $10sentiment shifts periodically on wall street, and you</w:t>
        <w:br/>
        <w:t>could 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wood’s ark</w:t>
        <w:br/>
        <w:t>invest buys over $20m in coinbase sharescoindeskbusinessthestreet.comtwo u.s.</w:t>
        <w:br/>
        <w:t>banks collapse in 48 hours. which one's next?silvergate served the</w:t>
        <w:br/>
        <w:t>cryptocurrency industry, while svb was the bank for silicon valley tech</w:t>
        <w:br/>
        <w:t>startups.silicon valley bank is being shut down today by</w:t>
        <w:br/>
        <w:t>regulatorstechcrunchcolumn: the silicon valley bank collapse is silicon valley's</w:t>
        <w:br/>
        <w:t>problem, not yoursla times                   advertisement</w:t>
        <w:br/>
        <w:t>advertisement my portfolio &amp; 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20230310231449</w:t>
      </w:r>
    </w:p>
    <w:p>
      <w:r>
        <w:t>URL: https://web.archive.org/web/20230310231449/https://finance.yahoo.com/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stocks get smoked as svb's stunning fall rattles marketsu.s.</w:t>
        <w:br/>
        <w:t>stocks plummeted on friday after the crucial jobs report came in warmer than</w:t>
        <w:br/>
        <w:t>expected and jitters over the stunning failure of silicon valley bank continued</w:t>
        <w:br/>
        <w:t>to weigh.yahoo financegovernment seizes svb in largest failure since financial</w:t>
        <w:br/>
        <w:t>crisisyahoo financefacebook-parent meta plans new job cutsreutersus set to</w:t>
        <w:br/>
        <w:t>further tighten chipmaking exports to chinareuters3 : 08vibe check — how well</w:t>
        <w:br/>
        <w:t>did earnings season land on expectations?yahoo finance video6 : 01disney, tesla,</w:t>
        <w:br/>
        <w:t>netflix — which earnings calls stood out this seasonyahoo finance videowhy svb</w:t>
        <w:br/>
        <w:t>crisis is rattling america's biggest banksyahoo financejay powell suddenly has</w:t>
        <w:br/>
        <w:t>another problemyahoo financeit looks as if gap has simply given upyahoo</w:t>
        <w:br/>
        <w:t>financebusinessmarketwatch20 banks that are sitting on huge potential securities</w:t>
        <w:br/>
        <w:t>losses—as was svbsvb financial faced a perfect storm, but there are plenty of</w:t>
        <w:br/>
        <w:t>other banks that would face big losses if they were forced to dump securities to</w:t>
        <w:br/>
        <w:t>raise cash.silicon valley bank failure rattles banking worldyahoo financesilicon</w:t>
        <w:br/>
        <w:t>valley bank is being shut down today by regulatorstechcrunchadknightscopea.i. is</w:t>
        <w:br/>
        <w:t>driving the rise of the robotslearn how artificial intelligence combined with</w:t>
        <w:br/>
        <w:t>autonomy, robotics and electric vehicle capabilities is driving a growing</w:t>
        <w:br/>
        <w:t>disruptive technology.businessmarketwatch10 banks that may face trouble in the</w:t>
        <w:br/>
        <w:t>wake of the svb financial group debaclesilicon valley bank wasn't well</w:t>
        <w:br/>
        <w:t>positioned for rising interest rates, leading to losses and a dilutive capital</w:t>
        <w:br/>
        <w:t>raise. other banks show similar red flags.silicon valley bank failure rattles</w:t>
        <w:br/>
        <w:t>banking worldyahoo financesilicon valley bank’s shares are tanking as a mess</w:t>
        <w:br/>
        <w:t>unfoldstechcrunchbusinesstipranks‘too cheap to ignore’: cathie wood snaps up</w:t>
        <w:br/>
        <w:t>these 2 stocks under $10sentiment shifts periodically on wall street, and you</w:t>
        <w:br/>
        <w:t>could 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wood’s ark</w:t>
        <w:br/>
        <w:t>invest buys over $20m in coinbase sharescoindesk                   advertisement</w:t>
        <w:br/>
        <w:t>advertisement my portfolio &amp; marketscustomize           recently viewedyour list</w:t>
        <w:br/>
        <w:t>is empty.                   advertisement latest research reportspremium</w:t>
        <w:br/>
        <w:t>analysis from morningstar &amp; argusrbabearishritchie bros. auctioneers</w:t>
        <w:br/>
        <w:t>incorporated: ritchie bros.’ shareholders vote in favor of iaa acquisition,</w:t>
        <w:br/>
        <w:t>according to preliminary results 2 hours ago • morningstarbbyneutralbest buy</w:t>
        <w:br/>
        <w:t>co., inc.: trimming fy24 eps estimate4 hours ago • argusaaplbullishapple inc.:</w:t>
        <w:br/>
        <w:t>smartphone revenue share rising; reaffirming buy4 hours ago • argusview all</w:t>
        <w:br/>
        <w:t>research reports                   advertisement</w:t>
        <w:br/>
        <w:t>advertisement 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20230310231826</w:t>
      </w:r>
    </w:p>
    <w:p>
      <w:r>
        <w:t>URL: https://web.archive.org/web/20230310231826/https://finance.yahoo.com/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stocks get smoked as svb's stunning fall rattles marketsu.s.</w:t>
        <w:br/>
        <w:t>stocks plummeted on friday after the crucial jobs report came in warmer than</w:t>
        <w:br/>
        <w:t>expected and jitters over the stunning failure of silicon valley bank continued</w:t>
        <w:br/>
        <w:t>to weigh.yahoo financegovernment seizes svb in largest failure since financial</w:t>
        <w:br/>
        <w:t>crisisyahoo financefacebook-parent meta plans new job cutsreutersus set to</w:t>
        <w:br/>
        <w:t>further tighten chipmaking exports to chinareuters3 : 08vibe check — how well</w:t>
        <w:br/>
        <w:t>did earnings season land on expectations?yahoo finance video6 : 01disney, tesla,</w:t>
        <w:br/>
        <w:t>netflix — which earnings calls stood out this seasonyahoo finance videowhy svb</w:t>
        <w:br/>
        <w:t>crisis is rattling america's biggest banksyahoo financejay powell suddenly has</w:t>
        <w:br/>
        <w:t>another problemyahoo financeit looks as if gap has simply given upyahoo</w:t>
        <w:br/>
        <w:t>financebusinessmarketwatch20 banks that are sitting on huge potential securities</w:t>
        <w:br/>
        <w:t>losses—as was svbsvb financial faced a perfect storm, but there are plenty of</w:t>
        <w:br/>
        <w:t>other banks that would face big losses if they were forced to dump securities to</w:t>
        <w:br/>
        <w:t>raise cash.silicon valley bank failure rattles banking worldyahoo financesilicon</w:t>
        <w:br/>
        <w:t>valley bank is being shut down today by</w:t>
        <w:br/>
        <w:t>regulatorstechcrunchbusinessmarketwatch10 banks that may face trouble in the</w:t>
        <w:br/>
        <w:t>wake of the svb financial group debaclesilicon valley bank wasn't well</w:t>
        <w:br/>
        <w:t>positioned for rising interest rates, leading to losses and a dilutive capital</w:t>
        <w:br/>
        <w:t>raise. other banks show similar red flags.silicon valley bank failure rattles</w:t>
        <w:br/>
        <w:t>banking worldyahoo financesilicon valley bank’s shares are tanking as a mess</w:t>
        <w:br/>
        <w:t>unfoldstechcrunchbusinesstipranks‘too cheap to ignore’: cathie wood snaps up</w:t>
        <w:br/>
        <w:t>these 2 stocks under $10sentiment shifts periodically on wall street, and you</w:t>
        <w:br/>
        <w:t>could 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wood’s ark</w:t>
        <w:br/>
        <w:t>invest buys over $20m in coinbase sharescoindeskbusinessthestreet.comtwo u.s.</w:t>
        <w:br/>
        <w:t>banks collapse in 48 hours. which one's next?silvergate served the</w:t>
        <w:br/>
        <w:t>cryptocurrency industry, while svb was the bank for silicon valley tech</w:t>
        <w:br/>
        <w:t>startups.silicon valley bank is being shut down today by</w:t>
        <w:br/>
        <w:t>regulatorstechcrunchcolumn: the silicon valley bank collapse is silicon valley's</w:t>
        <w:br/>
        <w:t>problem, not yoursla times                   advertisement</w:t>
        <w:br/>
        <w:t>advertisement my portfolio &amp; marketscustomizerecently viewedyour list is empty.</w:t>
        <w:br/>
        <w:t>advertisement latest research reportspremium analysis from morningstar &amp;</w:t>
        <w:br/>
        <w:t>argusrbabearishritchie bros. auctioneers incorporated: ritchie bros.’</w:t>
        <w:br/>
        <w:t>shareholders vote in favor of iaa acquisition, according to preliminary results</w:t>
        <w:br/>
        <w:t>2 hours ago • morningstaraaplbullishapple inc.: smartphone revenue share rising;</w:t>
        <w:br/>
        <w:t>reaffirming buy4 hours ago • argusbbyneutralbest buy co., inc.: trimming fy24</w:t>
        <w:br/>
        <w:t>eps estimate4 hours ago • argusview all research reports</w:t>
        <w:br/>
        <w:t>advertisement                    advertisement my watchlistssign-in to view your</w:t>
        <w:br/>
        <w:t>list and add symbols.sign incryptocurrenciessymbollast pricechange% change</w:t>
        <w:br/>
        <w:t>advertisement trending tickerssymbollast pricechange% changestocks: most</w:t>
        <w:br/>
        <w:t>activessymbollast pricechange% changestocks: gainerssymbollast pricechange%</w:t>
        <w:br/>
        <w:t>changestocks: loserssymbollast pricechange% changetop mutual fundssymbollast</w:t>
        <w:br/>
        <w:t>pricechange% changetop etfssymbollast pricechange% changecurrenciessymbollast</w:t>
        <w:br/>
        <w:t>pricechange% changefuturessymbollast pricechange% changeoptions: highest</w:t>
        <w:br/>
        <w:t>oisymbollast pricechange% changeoptions: highest implied volatilitysymbollast</w:t>
        <w:br/>
        <w:t>pricechange% change                   advertisement</w:t>
        <w:br/>
        <w:t>advertisement                    advertisement © 2023 yahoo. all rights</w:t>
        <w:br/>
        <w:t>reserved.data disclaimerhelpsuggestionstermsandprivacy policyprivacy</w:t>
        <w:br/>
        <w:t>dashboardabout our 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20230310233324</w:t>
      </w:r>
    </w:p>
    <w:p>
      <w:r>
        <w:t>URL: https://web.archive.org/web/20230310233324/https://finance.yahoo.com/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government seizes svb in largest failure since financial crisisthe</w:t>
        <w:br/>
        <w:t>fdic shut down silicon valley bank after it failed to raise fresh capital and</w:t>
        <w:br/>
        <w:t>stem deposit outflows that provoked a crisis. it is the largest bank to fail</w:t>
        <w:br/>
        <w:t>since the 2008 financial crisis.yahoo financestocks get smoked as svb's stunning</w:t>
        <w:br/>
        <w:t>fall rattles marketsyahoo financefacebook-parent meta plans new job</w:t>
        <w:br/>
        <w:t>cutsreutersus set to further tighten chipmaking exports to chinareuters3 :</w:t>
        <w:br/>
        <w:t>08vibe check — how well did earnings season land on expectations?yahoo finance</w:t>
        <w:br/>
        <w:t>video6 : 01disney, tesla, netflix — which earnings calls stood out this</w:t>
        <w:br/>
        <w:t>seasonyahoo finance videowhy svb crisis is rattling america's biggest banksyahoo</w:t>
        <w:br/>
        <w:t>financejay powell suddenly has another problemyahoo financeit looks as if gap</w:t>
        <w:br/>
        <w:t>has simply given upyahoo financebusinessmarketwatch20 banks that are sitting on</w:t>
        <w:br/>
        <w:t>huge potential securities losses—as was svbsvb financial faced a perfect storm,</w:t>
        <w:br/>
        <w:t>but there are plenty of other banks that would face big losses if they were</w:t>
        <w:br/>
        <w:t>forced to dump securities to raise cash.silicon valley bank failure rattles</w:t>
        <w:br/>
        <w:t>banking worldyahoo financesilicon valley bank is being shut down today by</w:t>
        <w:br/>
        <w:t>regulatorstechcrunchanúncioaporia | links patrocinadospainel solar preço podem</w:t>
        <w:br/>
        <w:t>te surpreenderpainéis solares podem realmente reduzir as suas</w:t>
        <w:br/>
        <w:t>contasbusinessmarketwatch10 banks that may face trouble in the wake of the svb</w:t>
        <w:br/>
        <w:t>financial group debaclesilicon valley bank wasn't well positioned for rising</w:t>
        <w:br/>
        <w:t>interest rates, leading to losses and a dilutive capital raise. other banks show</w:t>
        <w:br/>
        <w:t>similar red flags.silicon valley bank failure rattles banking worldyahoo</w:t>
        <w:br/>
        <w:t>financesilicon valley bank’s shares are tanking as a mess</w:t>
        <w:br/>
        <w:t>unfoldstechcrunchbusinesstipranks‘too cheap to ignore’: cathie wood snaps up</w:t>
        <w:br/>
        <w:t>these 2 stocks under $10sentiment shifts periodically on wall street, and you</w:t>
        <w:br/>
        <w:t>could 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wood’s ark</w:t>
        <w:br/>
        <w:t>invest buys over $20m in coinbase sharescoindesk                   advertisement</w:t>
        <w:br/>
        <w:t>advertisement my portfolio &amp; marketscustomizerecently viewedyour list is empty.</w:t>
        <w:br/>
        <w:t>advertisement                    advertisement                    advertisement</w:t>
        <w:br/>
        <w:t>my watchlistssign-in to view your list and add symbols.sign</w:t>
        <w:br/>
        <w:t>incryptocurrenciessymbollast pricechange% change                   advertisement</w:t>
        <w:br/>
        <w:t>trending tickerssymbollast pricechange% changestocks: most activessymbollast</w:t>
        <w:br/>
        <w:t>pricechange% changestocks: gainerssymbollast pricechange% changestocks:</w:t>
        <w:br/>
        <w:t>loserssymbollast pricechange% changetop mutual fundssymbollast pricechange%</w:t>
        <w:br/>
        <w:t>changetop etfssymbollast pricechange% changecurrenciessymbollast pricechange%</w:t>
        <w:br/>
        <w:t>changefuturessymbollast pricechange% changeoptions: highest oisymbollast</w:t>
        <w:br/>
        <w:t>pricechange% changeoptions: highest implied volatilitysymbollast pricechange%</w:t>
        <w:br/>
        <w:t>change                   advertisement                    advertisement</w:t>
        <w:br/>
        <w:t>advertisement © 2023 yahoo. all rights reserved.data</w:t>
        <w:br/>
        <w:t>disclaimerhelpsuggestionstermsandprivacy policyprivacy dashboardabout our</w:t>
        <w:br/>
        <w:t>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20230310234412</w:t>
      </w:r>
    </w:p>
    <w:p>
      <w:r>
        <w:t>URL: https://web.archive.org/web/20230310234412/https://finance.yahoo.com/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government seizes svb in largest failure since financial crisisthe</w:t>
        <w:br/>
        <w:t>fdic shut down silicon valley bank after it failed to raise fresh capital and</w:t>
        <w:br/>
        <w:t>stem deposit outflows that provoked a crisis. it is the largest bank to fail</w:t>
        <w:br/>
        <w:t>since the 2008 financial crisis.yahoo financestocks get smoked as svb's stunning</w:t>
        <w:br/>
        <w:t>fall rattles marketsyahoo financefacebook-parent meta plans new job</w:t>
        <w:br/>
        <w:t>cutsreutersus set to further tighten chipmaking exports to chinareuters3 :</w:t>
        <w:br/>
        <w:t>08vibe check — how well did earnings season land on expectations?yahoo finance</w:t>
        <w:br/>
        <w:t>video6 : 01disney, tesla, netflix — which earnings calls stood out this</w:t>
        <w:br/>
        <w:t>seasonyahoo finance videowhy svb crisis is rattling america's biggest banksyahoo</w:t>
        <w:br/>
        <w:t>financejay powell suddenly has another problemyahoo financeit looks as if gap</w:t>
        <w:br/>
        <w:t>has simply given upyahoo financebusinessfortunesvb collapse highlights $620</w:t>
        <w:br/>
        <w:t>billion hole lurking in banks’ balance sheetsthe spike in interest rates has</w:t>
        <w:br/>
        <w:t>been devastating for the value of their securities portfolios, meaning many</w:t>
        <w:br/>
        <w:t>carry around billions in unrealized losses that could pose a problem if funding</w:t>
        <w:br/>
        <w:t>dries up.silicon valley bank is being shut down today by regulatorstechcrunchsvb</w:t>
        <w:br/>
        <w:t>stock halted, bank shut down amid multi-billion dollar collapse, shaking bond-</w:t>
        <w:br/>
        <w:t>laden us financial sectorthestreet.combusinessmarketwatch10 banks that may face</w:t>
        <w:br/>
        <w:t>trouble in the wake of the svb financial group debaclesilicon valley bank wasn't</w:t>
        <w:br/>
        <w:t>well positioned for rising interest rates, leading to losses and a dilutive</w:t>
        <w:br/>
        <w:t>capital raise. other banks show similar red flags.silicon valley bank failure</w:t>
        <w:br/>
        <w:t>rattles banking worldyahoo financesilicon valley bank’s shares are tanking as a</w:t>
        <w:br/>
        <w:t>mess unfoldstechcrunchbusinesstipranks‘too cheap to ignore’: cathie wood snaps</w:t>
        <w:br/>
        <w:t>up these 2 stocks under $10sentiment shifts periodically on wall street, and you</w:t>
        <w:br/>
        <w:t>could 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wood’s ark</w:t>
        <w:br/>
        <w:t>invest buys over $20m in coinbase sharescoindeskbusinessthestreet.comtwo u.s.</w:t>
        <w:br/>
        <w:t>banks collapse in 48 hours. which one's next?silvergate served the</w:t>
        <w:br/>
        <w:t>cryptocurrency industry, while svb was the bank for silicon valley tech</w:t>
        <w:br/>
        <w:t>startups.daily crunch: silicon valley bank goes bust — regulators take control</w:t>
        <w:br/>
        <w:t>of $175b+ in depositstechcrunchsilicon valley bank is being shut down today by</w:t>
        <w:br/>
        <w:t>regulatorstechcrunch                   advertisement</w:t>
        <w:br/>
        <w:t>advertisement my portfolio &amp; marketscustomizerecently viewedyour list is empty.</w:t>
        <w:br/>
        <w:t>advertisement latest research reportspremium analysis from morningstar &amp;</w:t>
        <w:br/>
        <w:t>argusrbabearishritchie bros. auctioneers incorporated: ritchie bros.’</w:t>
        <w:br/>
        <w:t>shareholders vote in favor of iaa acquisition, according to preliminary results</w:t>
        <w:br/>
        <w:t>3 hours ago • morningstarbbyneutralbest buy co., inc.: trimming fy24 eps</w:t>
        <w:br/>
        <w:t>estimate5 hours ago • argusaaplbullishapple inc.: smartphone revenue share</w:t>
        <w:br/>
        <w:t>rising; reaffirming buy5 hours ago • argusview all research reports</w:t>
        <w:br/>
        <w:t>advertisement                    advertisement my watchlistssign-in to view your</w:t>
        <w:br/>
        <w:t>list and add symbols.sign incryptocurrenciessymbollast pricechange% change</w:t>
        <w:br/>
        <w:t>advertisement trending tickerssymbollast pricechange% changestocks: most</w:t>
        <w:br/>
        <w:t>activessymbollast pricechange% changestocks: gainerssymbollast pricechange%</w:t>
        <w:br/>
        <w:t>changestocks: loserssymbollast pricechange% changetop mutual fundssymbollast</w:t>
        <w:br/>
        <w:t>pricechange% changetop etfssymbollast pricechange% changecurrenciessymbollast</w:t>
        <w:br/>
        <w:t>pricechange% changefuturessymbollast pricechange% changeoptions: highest</w:t>
        <w:br/>
        <w:t>oisymbollast pricechange% changeoptions: highest implied volatilitysymbollast</w:t>
        <w:br/>
        <w:t>pricechange% change                   advertisement</w:t>
        <w:br/>
        <w:t>advertisement                    advertisement © 2023 yahoo. all rights</w:t>
        <w:br/>
        <w:t>reserved.data disclaimerhelpsuggestionstermsandprivacy policyprivacy</w:t>
        <w:br/>
        <w:t>dashboardabout our adssitemap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Date: 20230310234713</w:t>
      </w:r>
    </w:p>
    <w:p>
      <w:r>
        <w:t>URL: https://web.archive.org/web/20230310234713/https://finance.yahoo.com/</w:t>
      </w:r>
    </w:p>
    <w:p>
      <w:r>
        <w:t xml:space="preserve">        yahoo finance - stock market live, quotes, business &amp; finance</w:t>
        <w:br/>
        <w:t>newshomemailnewsfinancesportsentertainmentsearchmobilemore...yahoo</w:t>
        <w:br/>
        <w:t>financesearchskip to navigationskip to main contentskip to related contentsign</w:t>
        <w:br/>
        <w:t>inmailsign in to view your mailfinance homewatchlistsmy portfoliocryptoyahoo</w:t>
        <w:br/>
        <w:t>finance plusnewsscreenersmarketsvideospersonal financeindustriescontact us</w:t>
        <w:br/>
        <w:t>advertisement                    advertisement u.s. markets closeds&amp;p</w:t>
        <w:br/>
        <w:t>5003,861.59-56.73(-1.45%)dow</w:t>
        <w:br/>
        <w:t>3031,909.64-345.22(-1.07%)nasdaq11,138.89-199.47(-1.76%)russell</w:t>
        <w:br/>
        <w:t>20001,772.70-53.88(-2.95%)crude oil76.68+0.96(+1.27%)gold1,872.70+38.10(+2.08%)</w:t>
        <w:br/>
        <w:t>advertisement                    advertisement                    advertisement</w:t>
        <w:br/>
        <w:t>advertisement government seizes svb in largest failure since financial crisisthe</w:t>
        <w:br/>
        <w:t>fdic shut down silicon valley bank after it failed to raise fresh capital and</w:t>
        <w:br/>
        <w:t>stem deposit outflows that provoked a crisis. it is the largest bank to fail</w:t>
        <w:br/>
        <w:t>since the 2008 financial crisis.yahoo financestocks get smoked as svb's stunning</w:t>
        <w:br/>
        <w:t>fall rattles marketsyahoo financefacebook-parent meta plans new job</w:t>
        <w:br/>
        <w:t>cutsreutersus set to further tighten chipmaking exports to chinareuters3 :</w:t>
        <w:br/>
        <w:t>08vibe check — how well did earnings season land on expectations?yahoo finance</w:t>
        <w:br/>
        <w:t>video6 : 01disney, tesla, netflix — which earnings calls stood out this</w:t>
        <w:br/>
        <w:t>seasonyahoo finance videowhy svb crisis is rattling america's biggest banksyahoo</w:t>
        <w:br/>
        <w:t>financejay powell suddenly has another problemyahoo financeit looks as if gap</w:t>
        <w:br/>
        <w:t>has simply given upyahoo financebusinessmarketwatch20 banks that are sitting on</w:t>
        <w:br/>
        <w:t>huge potential securities losses—as was svbsvb financial faced a perfect storm,</w:t>
        <w:br/>
        <w:t>but there are plenty of other banks that would face big losses if they were</w:t>
        <w:br/>
        <w:t>forced to dump securities to raise cash.silicon valley bank failure rattles</w:t>
        <w:br/>
        <w:t>banking worldyahoo financesilicon valley bank is being shut down today by</w:t>
        <w:br/>
        <w:t>regulatorstechcrunchbusinessmarketwatch10 banks that may face trouble in the</w:t>
        <w:br/>
        <w:t>wake of the svb financial group debaclesilicon valley bank wasn't well</w:t>
        <w:br/>
        <w:t>positioned for rising interest rates, leading to losses and a dilutive capital</w:t>
        <w:br/>
        <w:t>raise. other banks show similar red flags.silicon valley bank failure rattles</w:t>
        <w:br/>
        <w:t>banking worldyahoo financesilicon valley bank’s shares are tanking as a mess</w:t>
        <w:br/>
        <w:t>unfoldstechcrunchbusinesstipranks‘too cheap to ignore’: cathie wood snaps up</w:t>
        <w:br/>
        <w:t>these 2 stocks under $10sentiment shifts periodically on wall street, and you</w:t>
        <w:br/>
        <w:t>could argue cathie wood might be the prime example of fortune reversal. once an</w:t>
        <w:br/>
        <w:t>investor favorite and hailed as a pioneer with a portfolio jam-packed with the</w:t>
        <w:br/>
        <w:t>novel and cutting-edge, wood’s reputation has been tarnished over the past year</w:t>
        <w:br/>
        <w:t>and a half as her growth-oriented investing style went out of fashion in the</w:t>
        <w:br/>
        <w:t>post-pandemic climate. does that mean wood is ready to desert her strategy of</w:t>
        <w:br/>
        <w:t>backing innovative yet risky and often unprofitablecathie wood's ark invest</w:t>
        <w:br/>
        <w:t>makes millions -- but its investors keep losingthestreet.comcathie wood’s ark</w:t>
        <w:br/>
        <w:t>invest buys over $20m in coinbase sharescoindeskbusinessthestreet.comtwo u.s.</w:t>
        <w:br/>
        <w:t>banks collapse in 48 hours. which one's next?silvergate served the</w:t>
        <w:br/>
        <w:t>cryptocurrency industry, while svb was the bank for silicon valley tech</w:t>
        <w:br/>
        <w:t>startups.daily crunch: silicon valley bank goes bust — regulators take control</w:t>
        <w:br/>
        <w:t>of $175b+ in depositstechcrunchsilicon valley bank is being shut down today by</w:t>
        <w:br/>
        <w:t>regulatorstechcrunch                   advertisement</w:t>
        <w:br/>
        <w:t>advertisement my portfolio &amp; marketscustomizerecently viewedyour list is empty.</w:t>
        <w:br/>
        <w:t>advertisement latest research reportspremium analysis from morningstar &amp;</w:t>
        <w:br/>
        <w:t>argusrbabearishritchie bros. auctioneers incorporated: ritchie bros.’</w:t>
        <w:br/>
        <w:t>shareholders vote in favor of iaa acquisition, according to preliminary results</w:t>
        <w:br/>
        <w:t>3 hours ago • morningstarbbyneutralbest buy co., inc.: trimming fy24 eps</w:t>
        <w:br/>
        <w:t>estimate5 hours ago • argusaaplbullishapple inc.: smartphone revenue share</w:t>
        <w:br/>
        <w:t>rising; reaffirming buy5 hours ago • argusview all research reports</w:t>
        <w:br/>
        <w:t>advertisement                    advertisement my watchlistssign-in to view your</w:t>
        <w:br/>
        <w:t>list and add symbols.sign incryptocurrenciessymbollast pricechange% change</w:t>
        <w:br/>
        <w:t>advertisement trending tickerssymbollast pricechange% changestocks: most</w:t>
        <w:br/>
        <w:t>activessymbollast pricechange% changestocks: gainerssymbollast pricechange%</w:t>
        <w:br/>
        <w:t>changestocks: loserssymbollast pricechange% changetop mutual fundssymbollast</w:t>
        <w:br/>
        <w:t>pricechange% changetop etfssymbollast pricechange% changecurrenciessymbollast</w:t>
        <w:br/>
        <w:t>pricechange% changefuturessymbollast pricechange% changeoptions: highest</w:t>
        <w:br/>
        <w:t>oisymbollast pricechange% changeoptions: highest implied volatilitysymbollast</w:t>
        <w:br/>
        <w:t>pricechange% change                   advertisement</w:t>
        <w:br/>
        <w:t>advertisement                    advertisement © 2023 yahoo. all rights</w:t>
        <w:br/>
        <w:t>reserved.data disclaimerhelpsuggestionstermsandprivacy policyprivacy</w:t>
        <w:br/>
        <w:t>dashboardabout our adssitemap</w:t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